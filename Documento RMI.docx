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es-ES"/>
        </w:rPr>
      </w:pPr>
    </w:p>
    <w:p>
      <w:pPr>
        <w:rPr>
          <w:rFonts w:hint="default"/>
          <w:lang w:val="es-ES"/>
        </w:rPr>
      </w:pPr>
    </w:p>
    <w:p>
      <w:pPr>
        <w:rPr>
          <w:rFonts w:hint="default"/>
          <w:b/>
          <w:bCs/>
          <w:u w:val="single"/>
          <w:lang w:val="es-ES"/>
        </w:rPr>
      </w:pPr>
      <w:r>
        <w:rPr>
          <w:rFonts w:hint="default"/>
          <w:b/>
          <w:bCs/>
          <w:u w:val="single"/>
          <w:lang w:val="es-ES"/>
        </w:rPr>
        <w:t>PLANIFICACION DE TAREA Y TIEMPOS</w:t>
      </w:r>
    </w:p>
    <w:p>
      <w:pPr>
        <w:rPr>
          <w:rFonts w:hint="default"/>
          <w:lang w:val="es-ES"/>
        </w:rPr>
      </w:pPr>
    </w:p>
    <w:p>
      <w:pPr>
        <w:rPr>
          <w:rFonts w:hint="default"/>
          <w:lang w:val="es-ES"/>
        </w:rPr>
      </w:pPr>
      <w:r>
        <w:rPr>
          <w:rFonts w:hint="default"/>
          <w:lang w:val="es-ES"/>
        </w:rPr>
        <w:t>-&gt; Hacer el diagrama gant</w:t>
      </w:r>
    </w:p>
    <w:p>
      <w:pPr>
        <w:rPr>
          <w:rFonts w:hint="default"/>
          <w:lang w:val="es-ES"/>
        </w:rPr>
      </w:pPr>
      <w:r>
        <w:rPr>
          <w:rFonts w:hint="default"/>
          <w:lang w:val="es-ES"/>
        </w:rPr>
        <w:tab/>
      </w:r>
      <w:r>
        <w:rPr>
          <w:rFonts w:hint="default"/>
          <w:lang w:val="es-ES"/>
        </w:rPr>
        <w:t>- Aprendizaje Investigacion</w:t>
      </w:r>
    </w:p>
    <w:p>
      <w:pPr>
        <w:rPr>
          <w:rFonts w:hint="default"/>
          <w:lang w:val="es-ES"/>
        </w:rPr>
      </w:pPr>
      <w:r>
        <w:rPr>
          <w:rFonts w:hint="default"/>
          <w:lang w:val="es-ES"/>
        </w:rPr>
        <w:tab/>
      </w:r>
      <w:r>
        <w:rPr>
          <w:rFonts w:hint="default"/>
          <w:lang w:val="es-ES"/>
        </w:rPr>
        <w:t xml:space="preserve">- Extraer las caracteristicas principales que se van a utilizar para los ejercicios </w:t>
      </w:r>
    </w:p>
    <w:p>
      <w:pPr>
        <w:rPr>
          <w:rFonts w:hint="default"/>
          <w:lang w:val="es-ES"/>
        </w:rPr>
      </w:pPr>
      <w:r>
        <w:rPr>
          <w:rFonts w:hint="default"/>
          <w:lang w:val="es-ES"/>
        </w:rPr>
        <w:tab/>
      </w:r>
      <w:r>
        <w:rPr>
          <w:rFonts w:hint="default"/>
          <w:lang w:val="es-ES"/>
        </w:rPr>
        <w:t>- Hacer los ejercicios</w:t>
      </w:r>
    </w:p>
    <w:p>
      <w:pPr>
        <w:rPr>
          <w:rFonts w:hint="default"/>
          <w:lang w:val="es-ES"/>
        </w:rPr>
      </w:pPr>
      <w:r>
        <w:rPr>
          <w:rFonts w:hint="default"/>
          <w:lang w:val="es-ES"/>
        </w:rPr>
        <w:tab/>
      </w:r>
      <w:r>
        <w:rPr>
          <w:rFonts w:hint="default"/>
          <w:lang w:val="es-ES"/>
        </w:rPr>
        <w:t>-Documentar los ejercicios</w:t>
      </w:r>
    </w:p>
    <w:p>
      <w:pPr>
        <w:rPr>
          <w:rFonts w:hint="default"/>
          <w:lang w:val="es-ES"/>
        </w:rPr>
      </w:pPr>
    </w:p>
    <w:p>
      <w:pPr>
        <w:rPr>
          <w:rFonts w:hint="default"/>
          <w:lang w:val="es-ES"/>
        </w:rPr>
      </w:pPr>
      <w:r>
        <w:rPr>
          <w:rFonts w:hint="default"/>
          <w:lang w:val="es-ES"/>
        </w:rPr>
        <w:tab/>
      </w:r>
      <w:r>
        <w:rPr>
          <w:rFonts w:hint="default"/>
          <w:lang w:val="es-ES"/>
        </w:rPr>
        <w:t>+ En palabras suyas hay que dedicarle un tercio del tiempo a documentar. Y lo demas ha hacer ejercicios</w:t>
      </w:r>
    </w:p>
    <w:p>
      <w:pPr>
        <w:rPr>
          <w:rFonts w:hint="default"/>
          <w:lang w:val="es-ES"/>
        </w:rPr>
      </w:pPr>
      <w:r>
        <w:rPr>
          <w:rFonts w:hint="default"/>
          <w:lang w:val="es-ES"/>
        </w:rPr>
        <w:tab/>
      </w:r>
    </w:p>
    <w:p>
      <w:pPr>
        <w:rPr>
          <w:rFonts w:hint="default"/>
          <w:lang w:val="es-ES"/>
        </w:rPr>
      </w:pPr>
    </w:p>
    <w:p>
      <w:pPr>
        <w:rPr>
          <w:rFonts w:hint="default"/>
          <w:lang w:val="es-ES"/>
        </w:rPr>
      </w:pPr>
      <w:r>
        <w:rPr>
          <w:rFonts w:hint="default"/>
          <w:lang w:val="es-ES"/>
        </w:rPr>
        <w:t>+ PONER planificacion por semanas y cuantas horas a cada tarea</w:t>
      </w:r>
    </w:p>
    <w:p>
      <w:pPr>
        <w:rPr>
          <w:rFonts w:hint="default"/>
          <w:lang w:val="es-ES"/>
        </w:rPr>
      </w:pPr>
      <w:r>
        <w:rPr>
          <w:rFonts w:hint="default"/>
          <w:lang w:val="es-ES"/>
        </w:rPr>
        <w:tab/>
      </w:r>
      <w:r>
        <w:rPr>
          <w:rFonts w:hint="default"/>
          <w:lang w:val="es-ES"/>
        </w:rPr>
        <w:t>- 20-21 : Planteamiento del problema y poner de acuerdo las cosas</w:t>
      </w:r>
    </w:p>
    <w:p>
      <w:pPr>
        <w:ind w:firstLine="708" w:firstLineChars="0"/>
        <w:rPr>
          <w:rFonts w:hint="default"/>
          <w:lang w:val="es-ES"/>
        </w:rPr>
      </w:pPr>
      <w:r>
        <w:rPr>
          <w:rFonts w:hint="default"/>
          <w:lang w:val="es-ES"/>
        </w:rPr>
        <w:t xml:space="preserve">- 24-28   </w:t>
      </w:r>
    </w:p>
    <w:p>
      <w:pPr>
        <w:rPr>
          <w:rFonts w:hint="default"/>
          <w:lang w:val="es-ES"/>
        </w:rPr>
      </w:pPr>
      <w:r>
        <w:rPr>
          <w:rFonts w:hint="default"/>
          <w:lang w:val="es-ES"/>
        </w:rPr>
        <w:tab/>
      </w:r>
      <w:r>
        <w:rPr>
          <w:rFonts w:hint="default"/>
          <w:lang w:val="es-ES"/>
        </w:rPr>
        <w:t>-    1-5</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ENTRADA DE JAVA RMI (usar diapositivas de clase para completar)</w:t>
      </w:r>
    </w:p>
    <w:p>
      <w:pPr>
        <w:rPr>
          <w:rFonts w:hint="default"/>
          <w:color w:val="0000FF"/>
          <w:lang w:val="es-ES"/>
        </w:rPr>
      </w:pPr>
      <w:r>
        <w:rPr>
          <w:rFonts w:hint="default"/>
          <w:color w:val="0000FF"/>
          <w:lang w:val="es-ES"/>
        </w:rPr>
        <w:tab/>
      </w:r>
      <w:r>
        <w:rPr>
          <w:rFonts w:hint="default"/>
          <w:color w:val="0000FF"/>
          <w:lang w:val="es-ES"/>
        </w:rPr>
        <w:t>- Siglas</w:t>
      </w:r>
    </w:p>
    <w:p>
      <w:pPr>
        <w:rPr>
          <w:rFonts w:hint="default"/>
          <w:color w:val="0000FF"/>
          <w:lang w:val="es-ES"/>
        </w:rPr>
      </w:pPr>
      <w:r>
        <w:rPr>
          <w:rFonts w:hint="default"/>
          <w:color w:val="0000FF"/>
          <w:lang w:val="es-ES"/>
        </w:rPr>
        <w:tab/>
      </w:r>
      <w:r>
        <w:rPr>
          <w:rFonts w:hint="default"/>
          <w:color w:val="0000FF"/>
          <w:lang w:val="es-ES"/>
        </w:rPr>
        <w:t>- Entorno en el que se creo</w:t>
      </w:r>
    </w:p>
    <w:p>
      <w:pPr>
        <w:rPr>
          <w:rFonts w:hint="default"/>
          <w:color w:val="0000FF"/>
          <w:lang w:val="es-ES"/>
        </w:rPr>
      </w:pPr>
      <w:r>
        <w:rPr>
          <w:rFonts w:hint="default"/>
          <w:color w:val="0000FF"/>
          <w:lang w:val="es-ES"/>
        </w:rPr>
        <w:tab/>
      </w:r>
      <w:r>
        <w:rPr>
          <w:rFonts w:hint="default"/>
          <w:color w:val="0000FF"/>
          <w:lang w:val="es-ES"/>
        </w:rPr>
        <w:t>- Funcionamiento</w:t>
      </w:r>
    </w:p>
    <w:p>
      <w:pPr>
        <w:rPr>
          <w:rFonts w:hint="default"/>
          <w:color w:val="0000FF"/>
          <w:lang w:val="es-ES"/>
        </w:rPr>
      </w:pPr>
      <w:r>
        <w:rPr>
          <w:rFonts w:hint="default"/>
          <w:color w:val="0000FF"/>
          <w:lang w:val="es-ES"/>
        </w:rPr>
        <w:tab/>
      </w:r>
      <w:r>
        <w:rPr>
          <w:rFonts w:hint="default"/>
          <w:color w:val="0000FF"/>
          <w:lang w:val="es-ES"/>
        </w:rPr>
        <w:t>- Estado hoy en dia ( sirve para hacer conexiones y acciones concretas de forma eficiente,.</w:t>
      </w:r>
    </w:p>
    <w:p>
      <w:pPr>
        <w:rPr>
          <w:rFonts w:hint="default"/>
          <w:color w:val="0000FF"/>
          <w:lang w:val="es-ES"/>
        </w:rPr>
      </w:pPr>
      <w:r>
        <w:rPr>
          <w:rFonts w:hint="default"/>
          <w:color w:val="0000FF"/>
          <w:lang w:val="es-ES"/>
        </w:rPr>
        <w:tab/>
      </w:r>
      <w:r>
        <w:rPr>
          <w:rFonts w:hint="default"/>
          <w:color w:val="0000FF"/>
          <w:lang w:val="es-ES"/>
        </w:rPr>
        <w:t xml:space="preserve">Muy usado en entornos java, ejemplo (esta detras del funcionamiento de los @Bean </w:t>
      </w:r>
      <w:r>
        <w:rPr>
          <w:rFonts w:hint="default"/>
          <w:color w:val="0000FF"/>
          <w:lang w:val="es-ES"/>
        </w:rPr>
        <w:tab/>
      </w:r>
      <w:r>
        <w:rPr>
          <w:rFonts w:hint="default"/>
          <w:color w:val="0000FF"/>
          <w:lang w:val="es-ES"/>
        </w:rPr>
        <w:t>en java y SpringBoot)):</w:t>
      </w:r>
    </w:p>
    <w:p>
      <w:pPr>
        <w:rPr>
          <w:rFonts w:hint="default"/>
          <w:lang w:val="es-ES"/>
        </w:rPr>
      </w:pPr>
    </w:p>
    <w:p>
      <w:pPr>
        <w:rPr>
          <w:rFonts w:hint="default"/>
          <w:lang w:val="es-ES"/>
        </w:rPr>
      </w:pPr>
    </w:p>
    <w:p>
      <w:pPr>
        <w:rPr>
          <w:rFonts w:hint="default"/>
          <w:b/>
          <w:bCs/>
          <w:u w:val="single"/>
          <w:lang w:val="es-ES"/>
        </w:rPr>
      </w:pPr>
      <w:r>
        <w:rPr>
          <w:rFonts w:hint="default"/>
          <w:b/>
          <w:bCs/>
          <w:u w:val="single"/>
          <w:lang w:val="es-ES"/>
        </w:rPr>
        <w:t>EJERCICIOS DE CONCEPTO</w:t>
      </w:r>
    </w:p>
    <w:p>
      <w:pPr>
        <w:rPr>
          <w:rFonts w:hint="default"/>
          <w:b/>
          <w:bCs/>
          <w:color w:val="auto"/>
          <w:lang w:val="es-ES"/>
        </w:rPr>
      </w:pPr>
    </w:p>
    <w:p>
      <w:pPr>
        <w:bidi w:val="0"/>
        <w:rPr>
          <w:rFonts w:hint="default"/>
          <w:b w:val="0"/>
          <w:bCs w:val="0"/>
          <w:i/>
          <w:iCs/>
          <w:lang w:val="es-ES"/>
        </w:rPr>
      </w:pPr>
      <w:r>
        <w:rPr>
          <w:rFonts w:hint="default"/>
          <w:b w:val="0"/>
          <w:bCs w:val="0"/>
          <w:i/>
          <w:iCs/>
          <w:lang w:val="es-ES"/>
        </w:rPr>
        <w:t xml:space="preserve">SETUP BASICO, STUB Y SKELETON </w:t>
      </w:r>
    </w:p>
    <w:p>
      <w:pPr>
        <w:rPr>
          <w:rFonts w:hint="default"/>
          <w:b/>
          <w:bCs/>
          <w:color w:val="auto"/>
          <w:lang w:val="es-ES"/>
        </w:rPr>
      </w:pPr>
    </w:p>
    <w:p>
      <w:pPr>
        <w:rPr>
          <w:rFonts w:hint="default"/>
          <w:b w:val="0"/>
          <w:bCs w:val="0"/>
          <w:color w:val="auto"/>
          <w:lang w:val="es-ES"/>
        </w:rPr>
      </w:pPr>
      <w:r>
        <w:rPr>
          <w:rFonts w:hint="default"/>
          <w:b w:val="0"/>
          <w:bCs w:val="0"/>
          <w:color w:val="auto"/>
          <w:lang w:val="es-ES"/>
        </w:rPr>
        <w:t>Ejemplo en eclipse</w:t>
      </w:r>
    </w:p>
    <w:p>
      <w:pPr>
        <w:rPr>
          <w:rFonts w:hint="default"/>
          <w:b/>
          <w:bCs/>
          <w:color w:val="auto"/>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Ejercicio base de funcionamiento basico </w:t>
      </w:r>
      <w:r>
        <w:rPr>
          <w:rFonts w:hint="default"/>
          <w:color w:val="0000FF"/>
          <w:lang w:val="es-ES"/>
        </w:rPr>
        <w:fldChar w:fldCharType="begin"/>
      </w:r>
      <w:r>
        <w:rPr>
          <w:rFonts w:hint="default"/>
          <w:color w:val="0000FF"/>
          <w:lang w:val="es-ES"/>
        </w:rPr>
        <w:instrText xml:space="preserve"> HYPERLINK "https://docs.oracle.com/javase/tutorial/rmi/overview.html" </w:instrText>
      </w:r>
      <w:r>
        <w:rPr>
          <w:rFonts w:hint="default"/>
          <w:color w:val="0000FF"/>
          <w:lang w:val="es-ES"/>
        </w:rPr>
        <w:fldChar w:fldCharType="separate"/>
      </w:r>
      <w:r>
        <w:rPr>
          <w:rStyle w:val="26"/>
          <w:rFonts w:hint="default"/>
          <w:color w:val="0000FF"/>
          <w:lang w:val="es-ES"/>
        </w:rPr>
        <w:t xml:space="preserve">(tutorial de oracle) </w:t>
      </w:r>
      <w:r>
        <w:rPr>
          <w:rFonts w:hint="default"/>
          <w:color w:val="0000FF"/>
          <w:lang w:val="es-ES"/>
        </w:rPr>
        <w:fldChar w:fldCharType="end"/>
      </w:r>
      <w:r>
        <w:rPr>
          <w:rFonts w:hint="default"/>
          <w:color w:val="0000FF"/>
          <w:lang w:val="es-ES"/>
        </w:rPr>
        <w:t xml:space="preserve"> (como los de clase) (en local) </w:t>
      </w:r>
      <w:r>
        <w:rPr>
          <w:rFonts w:hint="default"/>
          <w:color w:val="0000FF"/>
          <w:lang w:val="es-ES"/>
        </w:rPr>
        <w:tab/>
      </w:r>
      <w:r>
        <w:rPr>
          <w:rFonts w:hint="default"/>
          <w:color w:val="0000FF"/>
          <w:lang w:val="es-ES"/>
        </w:rPr>
        <w:t xml:space="preserve">(se puede usar el siguiente para hacer la explicacion, y el ejercicio en local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5"/>
          <w:rFonts w:hint="default"/>
          <w:color w:val="0000FF"/>
          <w:lang w:val="es-ES"/>
        </w:rPr>
        <w:t>ver</w:t>
      </w:r>
      <w:r>
        <w:rPr>
          <w:rFonts w:hint="default"/>
          <w:color w:val="0000FF"/>
          <w:lang w:val="es-ES"/>
        </w:rPr>
        <w:fldChar w:fldCharType="end"/>
      </w:r>
      <w:r>
        <w:rPr>
          <w:rFonts w:hint="default"/>
          <w:color w:val="0000FF"/>
          <w:lang w:val="es-ES"/>
        </w:rPr>
        <w:t xml:space="preserve"> ) </w:t>
      </w:r>
      <w:r>
        <w:rPr>
          <w:rFonts w:hint="default"/>
          <w:color w:val="0000FF"/>
          <w:lang w:val="es-ES"/>
        </w:rPr>
        <w:fldChar w:fldCharType="begin"/>
      </w:r>
      <w:r>
        <w:rPr>
          <w:rFonts w:hint="default"/>
          <w:color w:val="0000FF"/>
          <w:lang w:val="es-ES"/>
        </w:rPr>
        <w:instrText xml:space="preserve"> HYPERLINK "https://docs.oracle.com/javase/8/docs/technotes/guides/rmi/hello/hello-world.html" </w:instrText>
      </w:r>
      <w:r>
        <w:rPr>
          <w:rFonts w:hint="default"/>
          <w:color w:val="0000FF"/>
          <w:lang w:val="es-ES"/>
        </w:rPr>
        <w:fldChar w:fldCharType="separate"/>
      </w:r>
      <w:r>
        <w:rPr>
          <w:rStyle w:val="25"/>
          <w:rFonts w:hint="default"/>
          <w:color w:val="0000FF"/>
          <w:lang w:val="es-ES"/>
        </w:rPr>
        <w:t>Una version con registry</w:t>
      </w:r>
      <w:r>
        <w:rPr>
          <w:rFonts w:hint="default"/>
          <w:color w:val="0000FF"/>
          <w:lang w:val="es-ES"/>
        </w:rPr>
        <w:fldChar w:fldCharType="end"/>
      </w:r>
      <w:r>
        <w:rPr>
          <w:rFonts w:hint="default"/>
          <w:color w:val="0000FF"/>
          <w:lang w:val="es-ES"/>
        </w:rPr>
        <w:t xml:space="preserve"> ejecucion en eclipse.</w:t>
      </w:r>
    </w:p>
    <w:p>
      <w:pPr>
        <w:numPr>
          <w:ilvl w:val="0"/>
          <w:numId w:val="0"/>
        </w:numPr>
        <w:tabs>
          <w:tab w:val="left" w:pos="420"/>
        </w:tabs>
        <w:rPr>
          <w:rFonts w:hint="default"/>
          <w:color w:val="0000FF"/>
          <w:lang w:val="es-ES"/>
        </w:rPr>
      </w:pPr>
    </w:p>
    <w:p>
      <w:pPr>
        <w:numPr>
          <w:ilvl w:val="0"/>
          <w:numId w:val="0"/>
        </w:numPr>
        <w:tabs>
          <w:tab w:val="left" w:pos="420"/>
        </w:tabs>
        <w:rPr>
          <w:rFonts w:hint="default"/>
          <w:b w:val="0"/>
          <w:bCs w:val="0"/>
          <w:color w:val="auto"/>
          <w:lang w:val="es-ES"/>
        </w:rPr>
      </w:pPr>
      <w:r>
        <w:rPr>
          <w:rFonts w:hint="default"/>
          <w:b w:val="0"/>
          <w:bCs w:val="0"/>
          <w:color w:val="auto"/>
          <w:lang w:val="es-ES"/>
        </w:rPr>
        <w:t>Ejemplo de consola</w:t>
      </w:r>
    </w:p>
    <w:p>
      <w:pPr>
        <w:numPr>
          <w:ilvl w:val="0"/>
          <w:numId w:val="0"/>
        </w:numPr>
        <w:ind w:leftChars="0"/>
        <w:rPr>
          <w:rFonts w:hint="default"/>
          <w:color w:val="0000FF"/>
          <w:lang w:val="es-ES"/>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420" w:leftChars="0" w:right="0" w:rightChars="0" w:hanging="420" w:firstLineChars="0"/>
        <w:jc w:val="both"/>
        <w:rPr>
          <w:rFonts w:hint="default"/>
          <w:color w:val="0000FF"/>
          <w:lang w:val="es-ES"/>
        </w:rPr>
      </w:pPr>
      <w:r>
        <w:rPr>
          <w:rFonts w:hint="default"/>
          <w:color w:val="0000FF"/>
          <w:lang w:val="es-ES"/>
        </w:rPr>
        <w:t xml:space="preserve"> Usar </w:t>
      </w:r>
      <w:r>
        <w:rPr>
          <w:rFonts w:ascii="Segoe UI" w:hAnsi="Segoe UI" w:eastAsia="Segoe UI" w:cs="Segoe UI"/>
          <w:i w:val="0"/>
          <w:iCs w:val="0"/>
          <w:caps w:val="0"/>
          <w:color w:val="0000FF"/>
          <w:spacing w:val="0"/>
          <w:sz w:val="19"/>
          <w:szCs w:val="19"/>
        </w:rPr>
        <w:t>Naming.rebind</w:t>
      </w:r>
      <w:r>
        <w:rPr>
          <w:rFonts w:hint="default" w:ascii="Segoe UI" w:hAnsi="Segoe UI" w:eastAsia="Segoe UI" w:cs="Segoe UI"/>
          <w:i w:val="0"/>
          <w:iCs w:val="0"/>
          <w:caps w:val="0"/>
          <w:color w:val="0000FF"/>
          <w:spacing w:val="0"/>
          <w:sz w:val="19"/>
          <w:szCs w:val="19"/>
          <w:lang w:val="es-ES"/>
        </w:rPr>
        <w:t xml:space="preserve"> </w:t>
      </w:r>
      <w:r>
        <w:rPr>
          <w:rFonts w:hint="default"/>
          <w:color w:val="0000FF"/>
          <w:lang w:val="es-ES"/>
        </w:rPr>
        <w:t xml:space="preserve">para unir los 2 programas a traves un nombre de red ( en diferente dispositivos) -&gt; </w:t>
      </w:r>
      <w:r>
        <w:rPr>
          <w:rFonts w:hint="default"/>
          <w:color w:val="0000FF"/>
          <w:lang w:val="es-ES"/>
        </w:rPr>
        <w:fldChar w:fldCharType="begin"/>
      </w:r>
      <w:r>
        <w:rPr>
          <w:rFonts w:hint="default"/>
          <w:color w:val="0000FF"/>
          <w:lang w:val="es-ES"/>
        </w:rPr>
        <w:instrText xml:space="preserve"> HYPERLINK "https://www.javatpoint.com/RMI" </w:instrText>
      </w:r>
      <w:r>
        <w:rPr>
          <w:rFonts w:hint="default"/>
          <w:color w:val="0000FF"/>
          <w:lang w:val="es-ES"/>
        </w:rPr>
        <w:fldChar w:fldCharType="separate"/>
      </w:r>
      <w:r>
        <w:rPr>
          <w:rStyle w:val="26"/>
          <w:rFonts w:hint="default"/>
          <w:color w:val="0000FF"/>
          <w:lang w:val="es-ES"/>
        </w:rPr>
        <w:t>ver</w:t>
      </w:r>
      <w:r>
        <w:rPr>
          <w:rFonts w:hint="default"/>
          <w:color w:val="0000FF"/>
          <w:lang w:val="es-ES"/>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0" w:line="300" w:lineRule="atLeast"/>
        <w:ind w:leftChars="0" w:right="0" w:rightChars="0"/>
        <w:jc w:val="both"/>
        <w:rPr>
          <w:rFonts w:hint="default"/>
          <w:color w:val="0000FF"/>
          <w:lang w:val="es-ES"/>
        </w:rPr>
      </w:pPr>
    </w:p>
    <w:p>
      <w:pPr>
        <w:numPr>
          <w:ilvl w:val="0"/>
          <w:numId w:val="11"/>
        </w:numPr>
        <w:ind w:left="420" w:leftChars="0" w:hanging="420" w:firstLineChars="0"/>
        <w:rPr>
          <w:rFonts w:hint="default"/>
          <w:color w:val="0000FF"/>
          <w:lang w:val="es-ES"/>
        </w:rPr>
      </w:pPr>
      <w:r>
        <w:rPr>
          <w:rFonts w:hint="default"/>
          <w:color w:val="0000FF"/>
          <w:lang w:val="es-ES"/>
        </w:rPr>
        <w:t xml:space="preserve"> Compilacion de los programas del tutorial de oracle probar ha hacer ejecucion en diferentes ordenadores. Usar java 1.8 o inferior, porque sino no funcionara.</w:t>
      </w:r>
    </w:p>
    <w:p>
      <w:pPr>
        <w:numPr>
          <w:ilvl w:val="0"/>
          <w:numId w:val="0"/>
        </w:numPr>
        <w:tabs>
          <w:tab w:val="left" w:pos="420"/>
        </w:tabs>
        <w:rPr>
          <w:rFonts w:hint="default"/>
          <w:color w:val="0000FF"/>
          <w:lang w:val="es-ES"/>
        </w:rPr>
      </w:pPr>
    </w:p>
    <w:p>
      <w:pPr>
        <w:rPr>
          <w:rFonts w:hint="default"/>
          <w:b/>
          <w:bCs/>
          <w:lang w:val="es-ES"/>
        </w:rPr>
      </w:pPr>
    </w:p>
    <w:p>
      <w:pPr>
        <w:bidi w:val="0"/>
        <w:rPr>
          <w:rFonts w:hint="default"/>
          <w:b w:val="0"/>
          <w:bCs w:val="0"/>
          <w:i/>
          <w:iCs/>
          <w:lang w:val="es-ES"/>
        </w:rPr>
      </w:pPr>
      <w:r>
        <w:rPr>
          <w:rFonts w:hint="default"/>
          <w:b w:val="0"/>
          <w:bCs w:val="0"/>
          <w:i/>
          <w:iCs/>
          <w:lang w:val="es-ES"/>
        </w:rPr>
        <w:t xml:space="preserve">NAMING REGISTRY Y SERIALIZACION EN RMI </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Basico de mandar int , char ..... (las anteriores entrarian aqui)</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Aplicar Serializable, y mandar objetos enteros. (usar ejemplo de aita)</w:t>
      </w:r>
    </w:p>
    <w:p>
      <w:pPr>
        <w:rPr>
          <w:rFonts w:hint="default"/>
          <w:color w:val="5B9BD5" w:themeColor="accent1"/>
          <w:lang w:val="es-ES"/>
          <w14:textFill>
            <w14:solidFill>
              <w14:schemeClr w14:val="accent1"/>
            </w14:solidFill>
          </w14:textFill>
        </w:rPr>
      </w:pPr>
      <w:r>
        <w:rPr>
          <w:rFonts w:hint="default"/>
          <w:color w:val="5B9BD5" w:themeColor="accent1"/>
          <w:lang w:val="es-ES"/>
          <w14:textFill>
            <w14:solidFill>
              <w14:schemeClr w14:val="accent1"/>
            </w14:solidFill>
          </w14:textFill>
        </w:rPr>
        <w:t>- Hacer un server al que accedan varios clientes a la vez (aplicar concurrencia).</w:t>
      </w:r>
    </w:p>
    <w:p>
      <w:pPr>
        <w:numPr>
          <w:ilvl w:val="0"/>
          <w:numId w:val="0"/>
        </w:numPr>
        <w:tabs>
          <w:tab w:val="left" w:pos="420"/>
        </w:tabs>
        <w:rPr>
          <w:rFonts w:hint="default"/>
          <w:color w:val="0000FF"/>
          <w:lang w:val="es-ES"/>
        </w:rPr>
      </w:pPr>
    </w:p>
    <w:p>
      <w:pPr>
        <w:numPr>
          <w:ilvl w:val="0"/>
          <w:numId w:val="0"/>
        </w:numPr>
        <w:tabs>
          <w:tab w:val="left" w:pos="420"/>
        </w:tabs>
        <w:rPr>
          <w:rFonts w:hint="default"/>
          <w:color w:val="0000FF"/>
          <w:lang w:val="es-ES"/>
        </w:rPr>
      </w:pP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SEGURIDAD</w:t>
      </w:r>
    </w:p>
    <w:p>
      <w:pPr>
        <w:rPr>
          <w:rFonts w:hint="default"/>
          <w:b w:val="0"/>
          <w:bCs w:val="0"/>
          <w:color w:val="auto"/>
          <w:lang w:val="es-ES"/>
        </w:rPr>
      </w:pPr>
      <w:r>
        <w:rPr>
          <w:rFonts w:hint="default"/>
          <w:b w:val="0"/>
          <w:bCs w:val="0"/>
          <w:color w:val="auto"/>
        </w:rPr>
        <w:t>-&gt; Una vez que consiga hacerlos funcionar en remoto o en diferente ordenado</w:t>
      </w:r>
      <w:r>
        <w:rPr>
          <w:rFonts w:hint="default"/>
          <w:b w:val="0"/>
          <w:bCs w:val="0"/>
          <w:color w:val="auto"/>
          <w:lang w:val="es-ES"/>
        </w:rPr>
        <w:t>r</w:t>
      </w:r>
    </w:p>
    <w:p>
      <w:pPr>
        <w:numPr>
          <w:ilvl w:val="0"/>
          <w:numId w:val="11"/>
        </w:numPr>
        <w:ind w:left="420" w:leftChars="0" w:hanging="420" w:firstLineChars="0"/>
        <w:rPr>
          <w:rFonts w:hint="default"/>
          <w:color w:val="0000FF"/>
          <w:lang w:val="es-ES"/>
        </w:rPr>
      </w:pPr>
      <w:r>
        <w:rPr>
          <w:rFonts w:hint="default"/>
          <w:color w:val="0000FF"/>
          <w:lang w:val="es-ES"/>
        </w:rPr>
        <w:t>-Implementar la seguridad. Aplicacion de la clase RMISecurityManager, en elejemplo anterior</w:t>
      </w:r>
    </w:p>
    <w:p>
      <w:pPr>
        <w:rPr>
          <w:rFonts w:hint="default"/>
          <w:color w:val="0000FF"/>
          <w:lang w:val="es-ES"/>
        </w:rPr>
      </w:pPr>
    </w:p>
    <w:p>
      <w:pPr>
        <w:rPr>
          <w:rFonts w:hint="default"/>
          <w:b w:val="0"/>
          <w:bCs w:val="0"/>
          <w:i/>
          <w:iCs/>
          <w:color w:val="auto"/>
          <w:lang w:val="es-ES"/>
        </w:rPr>
      </w:pPr>
      <w:r>
        <w:rPr>
          <w:rFonts w:hint="default"/>
          <w:b w:val="0"/>
          <w:bCs w:val="0"/>
          <w:i/>
          <w:iCs/>
          <w:color w:val="auto"/>
          <w:lang w:val="es-ES"/>
        </w:rPr>
        <w:t>CARGA DINAMICA</w:t>
      </w:r>
    </w:p>
    <w:p>
      <w:pPr>
        <w:numPr>
          <w:ilvl w:val="0"/>
          <w:numId w:val="11"/>
        </w:numPr>
        <w:ind w:left="420" w:leftChars="0" w:hanging="420" w:firstLineChars="0"/>
        <w:rPr>
          <w:rFonts w:hint="default"/>
          <w:color w:val="0000FF"/>
          <w:lang w:val="es-ES"/>
        </w:rPr>
      </w:pPr>
      <w:r>
        <w:rPr>
          <w:rFonts w:hint="default"/>
          <w:color w:val="0000FF"/>
          <w:lang w:val="es-ES"/>
        </w:rPr>
        <w:t>- Carga dinamica, usando la clase RMIClassLoader para implementar el Stub manualmente..</w:t>
      </w:r>
    </w:p>
    <w:p>
      <w:pPr>
        <w:numPr>
          <w:ilvl w:val="0"/>
          <w:numId w:val="11"/>
        </w:numPr>
        <w:ind w:left="420" w:leftChars="0" w:hanging="420" w:firstLineChars="0"/>
        <w:rPr>
          <w:rFonts w:hint="default"/>
          <w:color w:val="0000FF"/>
          <w:lang w:val="es-ES"/>
        </w:rPr>
      </w:pPr>
      <w:r>
        <w:rPr>
          <w:rFonts w:hint="default"/>
          <w:color w:val="0000FF"/>
          <w:lang w:val="es-ES"/>
        </w:rPr>
        <w:t>Mirar Compute engine ejemplo de moodle ejemplo clase, modificarlo para aplicarlo en tema real. Es un server mas potente que los clientes, para poder hacer tareas mas importates.</w:t>
      </w:r>
    </w:p>
    <w:p>
      <w:pPr>
        <w:numPr>
          <w:ilvl w:val="1"/>
          <w:numId w:val="11"/>
        </w:numPr>
        <w:ind w:left="840" w:leftChars="0" w:hanging="420" w:firstLineChars="0"/>
        <w:rPr>
          <w:rFonts w:hint="default"/>
          <w:color w:val="0000FF"/>
          <w:lang w:val="es-ES"/>
        </w:rPr>
      </w:pPr>
      <w:r>
        <w:rPr>
          <w:rFonts w:hint="default"/>
          <w:color w:val="0000FF"/>
          <w:lang w:val="es-ES"/>
        </w:rPr>
        <w:t>La implementacion de la interfaz esta en el cliente y se ejecutaba en el server, se mandaba/cargaba</w:t>
      </w:r>
    </w:p>
    <w:p>
      <w:pPr>
        <w:ind w:firstLine="708" w:firstLineChars="0"/>
        <w:rPr>
          <w:rFonts w:hint="default"/>
          <w:color w:val="0000FF"/>
          <w:lang w:val="es-ES"/>
        </w:rPr>
      </w:pPr>
    </w:p>
    <w:p>
      <w:pPr>
        <w:rPr>
          <w:rFonts w:hint="default"/>
          <w:lang w:val="es-ES"/>
        </w:rPr>
      </w:pPr>
    </w:p>
    <w:p>
      <w:pPr>
        <w:rPr>
          <w:rFonts w:hint="default"/>
          <w:b/>
          <w:bCs/>
          <w:i/>
          <w:iCs/>
          <w:u w:val="single"/>
          <w:lang w:val="es-ES"/>
        </w:rPr>
      </w:pPr>
    </w:p>
    <w:p>
      <w:pPr>
        <w:rPr>
          <w:rFonts w:hint="default"/>
          <w:b w:val="0"/>
          <w:bCs w:val="0"/>
          <w:i/>
          <w:iCs/>
          <w:lang w:val="es-ES"/>
        </w:rPr>
      </w:pPr>
      <w:r>
        <w:rPr>
          <w:rFonts w:hint="default"/>
          <w:b/>
          <w:bCs/>
          <w:i/>
          <w:iCs/>
          <w:u w:val="single"/>
          <w:lang w:val="es-ES"/>
        </w:rPr>
        <w:t>EJERCICIO GRANDE</w:t>
      </w:r>
    </w:p>
    <w:p>
      <w:pPr>
        <w:numPr>
          <w:ilvl w:val="0"/>
          <w:numId w:val="12"/>
        </w:numPr>
        <w:ind w:left="420" w:leftChars="0" w:hanging="420" w:firstLineChars="0"/>
        <w:rPr>
          <w:rFonts w:hint="default"/>
          <w:lang w:val="es-ES"/>
        </w:rPr>
      </w:pPr>
      <w:r>
        <w:rPr>
          <w:rFonts w:hint="default"/>
          <w:lang w:val="es-ES"/>
        </w:rPr>
        <w:t xml:space="preserve">Plantearlo  desde el punto de vista de la carga dinamica. Tiene que sea ejemplos que aprobechen y justifiquen el uso de Rmi. </w:t>
      </w:r>
    </w:p>
    <w:p>
      <w:pPr>
        <w:numPr>
          <w:ilvl w:val="0"/>
          <w:numId w:val="0"/>
        </w:numPr>
        <w:ind w:leftChars="0"/>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t>BIBLIOGRAFIA</w:t>
      </w:r>
    </w:p>
    <w:p>
      <w:pPr>
        <w:rPr>
          <w:rFonts w:hint="default"/>
          <w:lang w:val="es-ES"/>
        </w:rPr>
      </w:pPr>
    </w:p>
    <w:p>
      <w:pPr>
        <w:rPr>
          <w:lang w:val="en-US"/>
        </w:rPr>
      </w:pPr>
    </w:p>
    <w:p>
      <w:pPr>
        <w:rPr>
          <w:rFonts w:hint="default"/>
          <w:lang w:val="es-ES"/>
        </w:rPr>
      </w:pPr>
      <w:r>
        <w:rPr>
          <w:rFonts w:hint="default"/>
          <w:lang w:val="es-ES"/>
        </w:rPr>
        <w:br w:type="page"/>
      </w:r>
    </w:p>
    <w:p>
      <w:pPr>
        <w:pStyle w:val="2"/>
        <w:bidi w:val="0"/>
        <w:rPr>
          <w:rFonts w:hint="default"/>
          <w:lang w:val="es-ES"/>
        </w:r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pPr>
        <w:pStyle w:val="2"/>
        <w:bidi w:val="0"/>
        <w:rPr>
          <w:rFonts w:hint="default"/>
          <w:lang w:val="es-ES"/>
        </w:rPr>
      </w:pPr>
      <w:r>
        <w:drawing>
          <wp:anchor distT="0" distB="0" distL="114300" distR="114300" simplePos="0" relativeHeight="251663360" behindDoc="1" locked="0" layoutInCell="1" allowOverlap="1">
            <wp:simplePos x="0" y="0"/>
            <wp:positionH relativeFrom="column">
              <wp:posOffset>-209550</wp:posOffset>
            </wp:positionH>
            <wp:positionV relativeFrom="paragraph">
              <wp:posOffset>390525</wp:posOffset>
            </wp:positionV>
            <wp:extent cx="8954135" cy="5137150"/>
            <wp:effectExtent l="0" t="0" r="0" b="13970"/>
            <wp:wrapTight wrapText="bothSides">
              <wp:wrapPolygon>
                <wp:start x="0" y="0"/>
                <wp:lineTo x="0" y="21531"/>
                <wp:lineTo x="21580" y="21531"/>
                <wp:lineTo x="21580"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pic:cNvPicPr>
                      <a:picLocks noChangeAspect="1"/>
                    </pic:cNvPicPr>
                  </pic:nvPicPr>
                  <pic:blipFill>
                    <a:blip r:embed="rId6"/>
                    <a:stretch>
                      <a:fillRect/>
                    </a:stretch>
                  </pic:blipFill>
                  <pic:spPr>
                    <a:xfrm>
                      <a:off x="0" y="0"/>
                      <a:ext cx="8954135" cy="5137150"/>
                    </a:xfrm>
                    <a:prstGeom prst="rect">
                      <a:avLst/>
                    </a:prstGeom>
                    <a:noFill/>
                    <a:ln>
                      <a:noFill/>
                    </a:ln>
                  </pic:spPr>
                </pic:pic>
              </a:graphicData>
            </a:graphic>
          </wp:anchor>
        </w:drawing>
      </w:r>
      <w:r>
        <w:rPr>
          <w:rFonts w:hint="default"/>
          <w:lang w:val="es-ES"/>
        </w:rPr>
        <w:t>PLANIFICACIÓN</w:t>
      </w:r>
    </w:p>
    <w:p>
      <w:pPr>
        <w:pStyle w:val="2"/>
        <w:bidi w:val="0"/>
        <w:rPr>
          <w:rFonts w:hint="default"/>
          <w:lang w:val="es-ES"/>
        </w:rPr>
        <w:sectPr>
          <w:type w:val="continuous"/>
          <w:pgSz w:w="16838" w:h="11906" w:orient="landscape"/>
          <w:pgMar w:top="1800" w:right="1440" w:bottom="1800" w:left="1440" w:header="720" w:footer="720" w:gutter="0"/>
          <w:pgNumType w:fmt="decimal"/>
          <w:cols w:space="720" w:num="1"/>
          <w:docGrid w:linePitch="360" w:charSpace="0"/>
        </w:sectPr>
      </w:pPr>
    </w:p>
    <w:p>
      <w:pPr>
        <w:pStyle w:val="2"/>
        <w:bidi w:val="0"/>
        <w:rPr>
          <w:rFonts w:hint="default"/>
          <w:lang w:val="es-ES"/>
        </w:rPr>
      </w:pPr>
      <w:r>
        <w:rPr>
          <w:rFonts w:hint="default"/>
          <w:lang w:val="es-ES"/>
        </w:rPr>
        <w:t>ENTRADA</w:t>
      </w:r>
    </w:p>
    <w:p>
      <w:pPr>
        <w:rPr>
          <w:rFonts w:hint="default"/>
          <w:lang w:val="es-ES"/>
        </w:rPr>
      </w:pPr>
      <w:r>
        <w:rPr>
          <w:rFonts w:hint="default"/>
          <w:lang w:val="es-ES"/>
        </w:rPr>
        <w:t xml:space="preserve">RMI son las siglas de Remote Method Invocation (Invocación Remota de Métodos). Es un mecanismo que permite a un objeto que reside en un sistema (JVM) acceder/invocar a un objeto que se ejecuta en otra JVM. RMI se utiliza para construir aplicaciones distribuidas; proporciona comunicación remota entre programas Java. Se proporciona en el paquete </w:t>
      </w:r>
      <w:r>
        <w:rPr>
          <w:rFonts w:hint="default"/>
          <w:b/>
          <w:bCs/>
          <w:lang w:val="es-ES"/>
        </w:rPr>
        <w:t>java.rmi.</w:t>
      </w:r>
    </w:p>
    <w:p>
      <w:pPr>
        <w:rPr>
          <w:rFonts w:hint="default"/>
          <w:lang w:val="es-ES"/>
        </w:rPr>
      </w:pPr>
    </w:p>
    <w:p>
      <w:pPr>
        <w:pStyle w:val="3"/>
        <w:bidi w:val="0"/>
        <w:rPr>
          <w:rFonts w:hint="default"/>
          <w:lang w:val="es-ES"/>
        </w:rPr>
      </w:pPr>
      <w:r>
        <w:rPr>
          <w:rFonts w:hint="default"/>
          <w:lang w:val="es-ES"/>
        </w:rPr>
        <w:t>Objetivos de RMI</w:t>
      </w:r>
    </w:p>
    <w:p>
      <w:pPr>
        <w:rPr>
          <w:rFonts w:hint="default"/>
          <w:lang w:val="es-ES"/>
        </w:rPr>
      </w:pPr>
      <w:r>
        <w:rPr>
          <w:rFonts w:hint="default"/>
          <w:lang w:val="es-ES"/>
        </w:rPr>
        <w:t>Los objetivos de RMI son los siguientes</w:t>
      </w:r>
    </w:p>
    <w:p>
      <w:pPr>
        <w:numPr>
          <w:ilvl w:val="0"/>
          <w:numId w:val="12"/>
        </w:numPr>
        <w:ind w:left="420" w:leftChars="0" w:hanging="420" w:firstLineChars="0"/>
        <w:rPr>
          <w:rFonts w:hint="default"/>
          <w:lang w:val="es-ES"/>
        </w:rPr>
      </w:pPr>
      <w:r>
        <w:rPr>
          <w:rFonts w:hint="default"/>
          <w:lang w:val="es-ES"/>
        </w:rPr>
        <w:t>Minimizar la complejidad de la aplicación.</w:t>
      </w:r>
    </w:p>
    <w:p>
      <w:pPr>
        <w:numPr>
          <w:ilvl w:val="0"/>
          <w:numId w:val="12"/>
        </w:numPr>
        <w:ind w:left="420" w:leftChars="0" w:hanging="420" w:firstLineChars="0"/>
        <w:rPr>
          <w:rFonts w:hint="default"/>
          <w:lang w:val="es-ES"/>
        </w:rPr>
      </w:pPr>
      <w:r>
        <w:rPr>
          <w:rFonts w:hint="default"/>
          <w:lang w:val="es-ES"/>
        </w:rPr>
        <w:t>Preservar la seguridad de tipos.</w:t>
      </w:r>
    </w:p>
    <w:p>
      <w:pPr>
        <w:numPr>
          <w:ilvl w:val="0"/>
          <w:numId w:val="12"/>
        </w:numPr>
        <w:ind w:left="420" w:leftChars="0" w:hanging="420" w:firstLineChars="0"/>
        <w:rPr>
          <w:rFonts w:hint="default"/>
          <w:lang w:val="es-ES"/>
        </w:rPr>
      </w:pPr>
      <w:r>
        <w:rPr>
          <w:rFonts w:hint="default"/>
          <w:lang w:val="es-ES"/>
        </w:rPr>
        <w:t>Recolección de basura distribuida.</w:t>
      </w:r>
    </w:p>
    <w:p>
      <w:pPr>
        <w:numPr>
          <w:ilvl w:val="0"/>
          <w:numId w:val="12"/>
        </w:numPr>
        <w:ind w:left="420" w:leftChars="0" w:hanging="420" w:firstLineChars="0"/>
        <w:rPr>
          <w:rFonts w:hint="default"/>
          <w:lang w:val="es-ES"/>
        </w:rPr>
      </w:pPr>
      <w:r>
        <w:rPr>
          <w:rFonts w:hint="default"/>
          <w:lang w:val="es-ES"/>
        </w:rPr>
        <w:t>Minimizar la diferencia entre trabajar con objetos locales y remotos.</w:t>
      </w:r>
    </w:p>
    <w:p>
      <w:pPr>
        <w:rPr>
          <w:rFonts w:hint="default"/>
          <w:lang w:val="es-ES"/>
        </w:rPr>
      </w:pPr>
    </w:p>
    <w:p>
      <w:pPr>
        <w:pStyle w:val="3"/>
        <w:bidi w:val="0"/>
        <w:rPr>
          <w:rFonts w:hint="default"/>
          <w:lang w:val="es-ES"/>
        </w:rPr>
      </w:pPr>
      <w:r>
        <w:rPr>
          <w:rFonts w:hint="default"/>
          <w:lang w:val="es-ES"/>
        </w:rPr>
        <w:t>Funcionamiento</w:t>
      </w:r>
    </w:p>
    <w:p>
      <w:pPr>
        <w:bidi w:val="0"/>
        <w:rPr>
          <w:rFonts w:hint="default"/>
          <w:lang w:val="es-ES"/>
        </w:rPr>
      </w:pPr>
      <w:r>
        <w:rPr>
          <w:rFonts w:hint="default"/>
          <w:lang w:val="es-ES"/>
        </w:rPr>
        <w:t>RMI (Java Remote Method Invocation) es un mecanismo ofrecido por Java para invocar un método de manera remota. Forma parte del entorno estándar de ejecución de Java y proporciona un mecanismo simple para la comunicación de servidores en aplicaciones distribuidas basadas exclusivamente en Java. Si se requiere comunicación entre otras tecnologías debe utilizarse CORBA o SOAP en lugar de RMI.</w:t>
      </w:r>
    </w:p>
    <w:p>
      <w:pPr>
        <w:bidi w:val="0"/>
        <w:rPr>
          <w:rFonts w:hint="default"/>
          <w:lang w:val="es-ES"/>
        </w:rPr>
      </w:pPr>
    </w:p>
    <w:p>
      <w:pPr>
        <w:bidi w:val="0"/>
        <w:rPr>
          <w:rFonts w:hint="default"/>
          <w:lang w:val="es-ES"/>
        </w:rPr>
      </w:pPr>
      <w:r>
        <w:rPr>
          <w:rFonts w:hint="default"/>
          <w:lang w:val="es-ES"/>
        </w:rPr>
        <w:t>RMI se caracteriza por la facilidad de su uso en la programación por estar específicamente diseñado para Java; proporciona paso de objetos por referencia y paso de tipos arbitrarios en los parametros.</w:t>
      </w:r>
    </w:p>
    <w:p>
      <w:pPr>
        <w:bidi w:val="0"/>
        <w:rPr>
          <w:rFonts w:hint="default"/>
          <w:lang w:val="es-ES"/>
        </w:rPr>
      </w:pPr>
    </w:p>
    <w:p>
      <w:pPr>
        <w:bidi w:val="0"/>
        <w:rPr>
          <w:rFonts w:hint="default"/>
          <w:lang w:val="es-ES"/>
        </w:rPr>
      </w:pPr>
      <w:r>
        <w:rPr>
          <w:rFonts w:hint="default"/>
          <w:lang w:val="es-ES"/>
        </w:rPr>
        <w:t>Toda aplicación RMI normalmente se descompone en 2 partes:</w:t>
      </w:r>
    </w:p>
    <w:p>
      <w:pPr>
        <w:numPr>
          <w:ilvl w:val="0"/>
          <w:numId w:val="12"/>
        </w:numPr>
        <w:bidi w:val="0"/>
        <w:ind w:left="420" w:leftChars="0" w:hanging="420" w:firstLineChars="0"/>
        <w:rPr>
          <w:rFonts w:hint="default"/>
          <w:lang w:val="es-ES"/>
        </w:rPr>
      </w:pPr>
      <w:r>
        <w:rPr>
          <w:rFonts w:hint="default"/>
          <w:lang w:val="es-ES"/>
        </w:rPr>
        <w:t>-Un servidor, que crea algunos objetos remotos, crea referencias para hacerlos accesibles, y espera a que el cliente los invoque.</w:t>
      </w:r>
    </w:p>
    <w:p>
      <w:pPr>
        <w:numPr>
          <w:ilvl w:val="0"/>
          <w:numId w:val="12"/>
        </w:numPr>
        <w:bidi w:val="0"/>
        <w:ind w:left="420" w:leftChars="0" w:hanging="420" w:firstLineChars="0"/>
        <w:rPr>
          <w:rFonts w:hint="default"/>
          <w:lang w:val="es-ES"/>
        </w:rPr>
      </w:pPr>
      <w:r>
        <w:rPr>
          <w:rFonts w:hint="default"/>
          <w:lang w:val="es-ES"/>
        </w:rPr>
        <w:t>-Un cliente, que obtiene una referencia a objetos remotos en el servidor, y los invoca.</w:t>
      </w:r>
    </w:p>
    <w:p>
      <w:pPr>
        <w:bidi w:val="0"/>
        <w:rPr>
          <w:rFonts w:hint="default"/>
          <w:lang w:val="es-ES"/>
        </w:rPr>
      </w:pPr>
    </w:p>
    <w:p>
      <w:pPr>
        <w:bidi w:val="0"/>
        <w:rPr>
          <w:rFonts w:hint="default"/>
          <w:lang w:val="es-ES"/>
        </w:rPr>
      </w:pPr>
      <w:r>
        <w:rPr>
          <w:rFonts w:hint="default"/>
          <w:lang w:val="es-ES"/>
        </w:rPr>
        <w:t>A través de RMI, un programa Java puede exportar un objeto, con lo que dicho objeto estará accesible a través de la red y el programa permanece a la espera de peticiones en un puerto TCP. A partir de ese momento, un cliente puede conectarse e invocar los métodos proporcionados por el objeto.</w:t>
      </w:r>
    </w:p>
    <w:p>
      <w:pPr>
        <w:bidi w:val="0"/>
        <w:rPr>
          <w:rFonts w:hint="default"/>
          <w:lang w:val="es-ES"/>
        </w:rPr>
      </w:pPr>
    </w:p>
    <w:p>
      <w:pPr>
        <w:bidi w:val="0"/>
        <w:rPr>
          <w:rFonts w:hint="default"/>
          <w:lang w:val="es-ES"/>
        </w:rPr>
      </w:pPr>
      <w:r>
        <w:rPr>
          <w:rFonts w:hint="default"/>
          <w:lang w:val="es-ES"/>
        </w:rPr>
        <w:t>La invocación se compone de los siguientes pasos:</w:t>
      </w:r>
    </w:p>
    <w:p>
      <w:pPr>
        <w:rPr>
          <w:rFonts w:hint="default"/>
          <w:lang w:val="es-ES"/>
        </w:rPr>
      </w:pPr>
    </w:p>
    <w:p>
      <w:pPr>
        <w:jc w:val="center"/>
        <w:rPr>
          <w:rFonts w:hint="default"/>
          <w:lang w:val="es-ES"/>
        </w:rPr>
      </w:pPr>
      <w:r>
        <w:rPr>
          <w:rFonts w:hint="default"/>
          <w:lang w:val="es-ES"/>
        </w:rPr>
        <w:drawing>
          <wp:inline distT="0" distB="0" distL="114300" distR="114300">
            <wp:extent cx="4074795" cy="3789045"/>
            <wp:effectExtent l="0" t="0" r="9525" b="5715"/>
            <wp:docPr id="8" name="Imagen 8" descr="001-Entrada funcionamiento.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001-Entrada funcionamiento.drawio (1)"/>
                    <pic:cNvPicPr>
                      <a:picLocks noChangeAspect="1"/>
                    </pic:cNvPicPr>
                  </pic:nvPicPr>
                  <pic:blipFill>
                    <a:blip r:embed="rId7"/>
                    <a:stretch>
                      <a:fillRect/>
                    </a:stretch>
                  </pic:blipFill>
                  <pic:spPr>
                    <a:xfrm>
                      <a:off x="0" y="0"/>
                      <a:ext cx="4074795" cy="3789045"/>
                    </a:xfrm>
                    <a:prstGeom prst="rect">
                      <a:avLst/>
                    </a:prstGeom>
                  </pic:spPr>
                </pic:pic>
              </a:graphicData>
            </a:graphic>
          </wp:inline>
        </w:drawing>
      </w:r>
    </w:p>
    <w:p>
      <w:pPr>
        <w:rPr>
          <w:rFonts w:hint="default"/>
          <w:lang w:val="es-ES"/>
        </w:rPr>
      </w:pPr>
    </w:p>
    <w:p>
      <w:pPr>
        <w:numPr>
          <w:ilvl w:val="0"/>
          <w:numId w:val="12"/>
        </w:numPr>
        <w:bidi w:val="0"/>
        <w:rPr>
          <w:rFonts w:hint="default"/>
          <w:lang w:val="es-ES"/>
        </w:rPr>
      </w:pPr>
      <w:r>
        <w:rPr>
          <w:rFonts w:hint="default"/>
          <w:lang w:val="es-ES"/>
        </w:rPr>
        <w:t>-Encapsulado (marshalling) de los parámetros (utilizando la funcionalidad de serialización de Java).</w:t>
      </w:r>
    </w:p>
    <w:p>
      <w:pPr>
        <w:numPr>
          <w:ilvl w:val="0"/>
          <w:numId w:val="12"/>
        </w:numPr>
        <w:bidi w:val="0"/>
        <w:rPr>
          <w:rFonts w:hint="default"/>
          <w:lang w:val="es-ES"/>
        </w:rPr>
      </w:pPr>
      <w:r>
        <w:rPr>
          <w:rFonts w:hint="default"/>
          <w:lang w:val="es-ES"/>
        </w:rPr>
        <w:t>- El cliente invoca el metodo del metodo del servidor para ejecutarlo hay. Para eso le pasa los parametros serializados. Y se queda esperando su respuesta.</w:t>
      </w:r>
    </w:p>
    <w:p>
      <w:pPr>
        <w:numPr>
          <w:ilvl w:val="0"/>
          <w:numId w:val="12"/>
        </w:numPr>
        <w:bidi w:val="0"/>
        <w:rPr>
          <w:rFonts w:hint="default"/>
          <w:lang w:val="es-ES"/>
        </w:rPr>
      </w:pPr>
      <w:r>
        <w:rPr>
          <w:rFonts w:hint="default"/>
          <w:lang w:val="es-ES"/>
        </w:rPr>
        <w:t>-El servidor recibe los parametros y ejecuta el metodo concreto que le ha dicho el cliente. Al terminar la ejecución, el servidor serializa el valor de retorno (si lo hay) y lo envía al cliente.</w:t>
      </w:r>
    </w:p>
    <w:p>
      <w:pPr>
        <w:numPr>
          <w:ilvl w:val="0"/>
          <w:numId w:val="12"/>
        </w:numPr>
        <w:bidi w:val="0"/>
        <w:rPr>
          <w:rFonts w:hint="default"/>
          <w:lang w:val="es-ES"/>
        </w:rPr>
      </w:pPr>
      <w:r>
        <w:rPr>
          <w:rFonts w:hint="default"/>
          <w:lang w:val="es-ES"/>
        </w:rPr>
        <w:t>-El código cliente recibe la respuesta y continúa como si la invocación hubiera sido local.</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DE CONCEPTO</w:t>
      </w:r>
    </w:p>
    <w:p>
      <w:pPr>
        <w:bidi w:val="0"/>
        <w:rPr>
          <w:rFonts w:hint="default"/>
          <w:lang w:val="es-ES"/>
        </w:rPr>
      </w:pPr>
      <w:r>
        <w:rPr>
          <w:rFonts w:hint="default"/>
          <w:lang w:val="es-ES"/>
        </w:rPr>
        <w:t>En este apartado se trabajaran los diferentes conceptos que componen Rmi de una forma ordenada para construir una comprensión practica del tema.</w:t>
      </w:r>
    </w:p>
    <w:p>
      <w:pPr>
        <w:pStyle w:val="3"/>
        <w:bidi w:val="0"/>
        <w:rPr>
          <w:rFonts w:hint="default"/>
          <w:b/>
          <w:bCs/>
          <w:lang w:val="es-ES"/>
        </w:rPr>
      </w:pPr>
      <w:r>
        <w:rPr>
          <w:rFonts w:hint="default"/>
          <w:lang w:val="es-ES"/>
        </w:rPr>
        <w:t xml:space="preserve">SETUP BASICO, STUB Y SKELETON </w:t>
      </w:r>
    </w:p>
    <w:p>
      <w:pPr>
        <w:bidi w:val="0"/>
        <w:rPr>
          <w:rFonts w:hint="default"/>
        </w:rPr>
      </w:pPr>
      <w:r>
        <w:rPr>
          <w:rFonts w:hint="default"/>
        </w:rPr>
        <w:t xml:space="preserve">El RMI (Remote Method Invocation) es una API que proporciona un mecanismo para crear aplicaciones distribuidas en java. </w:t>
      </w:r>
      <w:r>
        <w:rPr>
          <w:rFonts w:hint="default"/>
          <w:lang w:val="es-ES"/>
        </w:rPr>
        <w:t>Esta</w:t>
      </w:r>
      <w:r>
        <w:rPr>
          <w:rFonts w:hint="default"/>
        </w:rPr>
        <w:t xml:space="preserve"> permite a un objeto invocar métodos en un objeto que se ejecuta en otra JVM</w:t>
      </w:r>
      <w:r>
        <w:rPr>
          <w:rFonts w:hint="default"/>
          <w:lang w:val="es-ES"/>
        </w:rPr>
        <w:t>, a esto se le denomina comunicación remota</w:t>
      </w:r>
      <w:r>
        <w:rPr>
          <w:rFonts w:hint="default"/>
        </w:rPr>
        <w:t>.</w:t>
      </w:r>
    </w:p>
    <w:p>
      <w:pPr>
        <w:bidi w:val="0"/>
        <w:rPr>
          <w:rFonts w:hint="default"/>
        </w:rPr>
      </w:pPr>
    </w:p>
    <w:p>
      <w:pPr>
        <w:pStyle w:val="4"/>
        <w:bidi w:val="0"/>
        <w:rPr>
          <w:rFonts w:hint="default"/>
        </w:rPr>
      </w:pPr>
      <w:r>
        <w:rPr>
          <w:rFonts w:hint="default"/>
        </w:rPr>
        <w:t xml:space="preserve">Interfaces de objetos remotos </w:t>
      </w:r>
    </w:p>
    <w:p>
      <w:pPr>
        <w:bidi w:val="0"/>
        <w:rPr>
          <w:rFonts w:hint="default"/>
        </w:rPr>
      </w:pPr>
      <w:r>
        <w:rPr>
          <w:rFonts w:hint="default"/>
        </w:rPr>
        <w:t xml:space="preserve">Dado que RMI es un esquema de objetos distribuidos sólo en Java, todas las interfaces de objetos están escritas en Java. Los stubs de cliente y los esqueletos de servidor se generan a partir de esta interfaz, pero utilizando un proceso ligeramente diferente al de CORBA. En primer lugar, la interfaz para el objeto remoto tiene que ser escrita como una extensión de la interfaz java.rmi.Remote. La interfaz Remote no introduce ningún método en la interfaz del objeto; sólo sirve para marcar objetos remotos para el sistema RMI. Además, todos los métodos de la interfaz deben ser declarados como lanzadores de la java.rmi.RemoteException . La RemoteException es la clase base para muchas de las excepciones que RMI define para las operaciones remotas, y los ingenieros de RMI decidieron exponer el modelo de excepción en las interfaces de todos los objetos remotos RMI. Este es uno de los inconvenientes de RMI: requiere alterar una interfaz existente para aplicarla a un entorno distribuido. </w:t>
      </w:r>
    </w:p>
    <w:p>
      <w:pPr>
        <w:bidi w:val="0"/>
        <w:rPr>
          <w:rFonts w:hint="default"/>
        </w:rPr>
      </w:pPr>
      <w:r>
        <w:rPr>
          <w:rFonts w:hint="default"/>
          <w:lang w:val="es-ES"/>
        </w:rPr>
        <w:t xml:space="preserve">Esta </w:t>
      </w:r>
      <w:r>
        <w:rPr>
          <w:rFonts w:hint="default"/>
        </w:rPr>
        <w:t>comunicación remota entre las aplicaciones</w:t>
      </w:r>
      <w:r>
        <w:rPr>
          <w:rFonts w:hint="default"/>
          <w:lang w:val="es-ES"/>
        </w:rPr>
        <w:t xml:space="preserve"> se hace</w:t>
      </w:r>
      <w:r>
        <w:rPr>
          <w:rFonts w:hint="default"/>
        </w:rPr>
        <w:t xml:space="preserve"> utilizando dos objetos</w:t>
      </w:r>
      <w:r>
        <w:rPr>
          <w:rFonts w:hint="default"/>
          <w:lang w:val="es-ES"/>
        </w:rPr>
        <w:t xml:space="preserve">, </w:t>
      </w:r>
      <w:r>
        <w:rPr>
          <w:rFonts w:hint="default"/>
        </w:rPr>
        <w:t xml:space="preserve"> </w:t>
      </w:r>
      <w:r>
        <w:rPr>
          <w:rFonts w:hint="default"/>
          <w:lang w:val="es-ES"/>
        </w:rPr>
        <w:t xml:space="preserve">el </w:t>
      </w:r>
      <w:r>
        <w:rPr>
          <w:rFonts w:hint="default"/>
        </w:rPr>
        <w:t>stub</w:t>
      </w:r>
      <w:r>
        <w:rPr>
          <w:rFonts w:hint="default"/>
          <w:lang w:val="es-ES"/>
        </w:rPr>
        <w:t xml:space="preserve"> en la parte del cliente</w:t>
      </w:r>
      <w:r>
        <w:rPr>
          <w:rFonts w:hint="default"/>
        </w:rPr>
        <w:t xml:space="preserve"> y</w:t>
      </w:r>
      <w:r>
        <w:rPr>
          <w:rFonts w:hint="default"/>
          <w:lang w:val="es-ES"/>
        </w:rPr>
        <w:t xml:space="preserve"> el </w:t>
      </w:r>
      <w:r>
        <w:rPr>
          <w:rFonts w:hint="default"/>
        </w:rPr>
        <w:t>skeleton</w:t>
      </w:r>
      <w:r>
        <w:rPr>
          <w:rFonts w:hint="default"/>
          <w:lang w:val="es-ES"/>
        </w:rPr>
        <w:t xml:space="preserve"> en la parte del servidor, haciendo posible</w:t>
      </w:r>
      <w:r>
        <w:rPr>
          <w:rFonts w:hint="default"/>
        </w:rPr>
        <w:t xml:space="preserve"> la comunicación con el objeto remoto.</w:t>
      </w:r>
    </w:p>
    <w:p>
      <w:pPr>
        <w:bidi w:val="0"/>
        <w:rPr>
          <w:rFonts w:hint="default"/>
        </w:rPr>
      </w:pPr>
    </w:p>
    <w:p>
      <w:pPr>
        <w:pStyle w:val="4"/>
        <w:bidi w:val="0"/>
        <w:rPr>
          <w:rFonts w:hint="default"/>
          <w:lang w:val="es-ES"/>
        </w:rPr>
      </w:pPr>
      <w:r>
        <w:rPr>
          <w:rFonts w:hint="default"/>
          <w:lang w:val="es-ES"/>
        </w:rPr>
        <w:t>Stub</w:t>
      </w:r>
    </w:p>
    <w:p>
      <w:pPr>
        <w:bidi w:val="0"/>
        <w:rPr>
          <w:rFonts w:hint="default"/>
        </w:rPr>
      </w:pPr>
      <w:r>
        <w:rPr>
          <w:rFonts w:hint="default"/>
        </w:rPr>
        <w:t>El stub es un objeto que actúa como puerta de enlace para el lado del cliente. Todas las peticiones salientes se enrutan a través de él. Reside en el lado del cliente y representa el objeto remoto. Cuando el llamador invoca un método en el objeto stub, éste realiza las siguientes tareas:</w:t>
      </w:r>
    </w:p>
    <w:p>
      <w:pPr>
        <w:numPr>
          <w:ilvl w:val="0"/>
          <w:numId w:val="12"/>
        </w:numPr>
        <w:bidi w:val="0"/>
        <w:ind w:left="420" w:leftChars="0" w:hanging="420" w:firstLineChars="0"/>
        <w:rPr>
          <w:rFonts w:hint="default"/>
        </w:rPr>
      </w:pPr>
      <w:r>
        <w:rPr>
          <w:rFonts w:hint="default"/>
        </w:rPr>
        <w:t>Inicia una conexión con la máquina virtual remota (JVM)</w:t>
      </w:r>
    </w:p>
    <w:p>
      <w:pPr>
        <w:numPr>
          <w:ilvl w:val="0"/>
          <w:numId w:val="12"/>
        </w:numPr>
        <w:bidi w:val="0"/>
        <w:ind w:left="420" w:leftChars="0" w:hanging="420" w:firstLineChars="0"/>
        <w:rPr>
          <w:rFonts w:hint="default"/>
        </w:rPr>
      </w:pPr>
      <w:r>
        <w:rPr>
          <w:rFonts w:hint="default"/>
        </w:rPr>
        <w:t>Escribe y transmite (marshals) los parámetros a la Máquina Virtual remota (JVM),</w:t>
      </w:r>
    </w:p>
    <w:p>
      <w:pPr>
        <w:numPr>
          <w:ilvl w:val="0"/>
          <w:numId w:val="12"/>
        </w:numPr>
        <w:bidi w:val="0"/>
        <w:ind w:left="420" w:leftChars="0" w:hanging="420" w:firstLineChars="0"/>
        <w:rPr>
          <w:rFonts w:hint="default"/>
          <w:lang w:val="es-ES"/>
        </w:rPr>
      </w:pPr>
      <w:r>
        <w:rPr>
          <w:rFonts w:hint="default"/>
        </w:rPr>
        <w:t>Espera el resultado</w:t>
      </w:r>
      <w:r>
        <w:rPr>
          <w:rFonts w:hint="default"/>
          <w:lang w:val="es-ES"/>
        </w:rPr>
        <w:t xml:space="preserve"> </w:t>
      </w:r>
    </w:p>
    <w:p>
      <w:pPr>
        <w:numPr>
          <w:ilvl w:val="0"/>
          <w:numId w:val="12"/>
        </w:numPr>
        <w:bidi w:val="0"/>
        <w:ind w:left="420" w:leftChars="0" w:hanging="420" w:firstLineChars="0"/>
        <w:rPr>
          <w:rFonts w:hint="default"/>
          <w:lang w:val="es-ES"/>
        </w:rPr>
      </w:pPr>
      <w:r>
        <w:rPr>
          <w:rFonts w:hint="default"/>
        </w:rPr>
        <w:t>Lee (unmarshals) el valor de retorno o excepción</w:t>
      </w:r>
      <w:r>
        <w:rPr>
          <w:rFonts w:hint="default"/>
          <w:lang w:val="es-ES"/>
        </w:rPr>
        <w:t>.</w:t>
      </w:r>
    </w:p>
    <w:p>
      <w:pPr>
        <w:numPr>
          <w:ilvl w:val="0"/>
          <w:numId w:val="12"/>
        </w:numPr>
        <w:bidi w:val="0"/>
        <w:ind w:left="420" w:leftChars="0" w:hanging="420" w:firstLineChars="0"/>
        <w:rPr>
          <w:rFonts w:hint="default"/>
        </w:rPr>
      </w:pPr>
      <w:r>
        <w:rPr>
          <w:rFonts w:hint="default"/>
          <w:lang w:val="es-ES"/>
        </w:rPr>
        <w:t>P</w:t>
      </w:r>
      <w:r>
        <w:rPr>
          <w:rFonts w:hint="default"/>
        </w:rPr>
        <w:t>or último, devuelve el valor a la persona que llama.</w:t>
      </w:r>
    </w:p>
    <w:p>
      <w:pPr>
        <w:pStyle w:val="4"/>
        <w:bidi w:val="0"/>
        <w:rPr>
          <w:rFonts w:hint="default"/>
          <w:lang w:val="es-ES"/>
        </w:rPr>
      </w:pPr>
      <w:r>
        <w:rPr>
          <w:rFonts w:hint="default"/>
          <w:lang w:val="es-ES"/>
        </w:rPr>
        <w:t>Es</w:t>
      </w:r>
      <w:r>
        <w:rPr>
          <w:rFonts w:hint="default"/>
        </w:rPr>
        <w:t>queleto</w:t>
      </w:r>
      <w:r>
        <w:rPr>
          <w:rFonts w:hint="default"/>
          <w:lang w:val="es-ES"/>
        </w:rPr>
        <w:t>n</w:t>
      </w:r>
    </w:p>
    <w:p>
      <w:pPr>
        <w:rPr>
          <w:rFonts w:hint="default"/>
        </w:rPr>
      </w:pPr>
      <w:r>
        <w:rPr>
          <w:rFonts w:hint="default"/>
        </w:rPr>
        <w:t>El esqueleto es un objeto que actúa como puerta de enlace para el objeto del lado del servidor. Todas las peticiones entrantes se enrutan a través de él. Cuando el esqueleto recibe la petición entrante, realiza las siguientes tareas:</w:t>
      </w:r>
    </w:p>
    <w:p>
      <w:pPr>
        <w:numPr>
          <w:ilvl w:val="0"/>
          <w:numId w:val="13"/>
        </w:numPr>
        <w:ind w:left="420" w:leftChars="0" w:hanging="420" w:firstLineChars="0"/>
        <w:rPr>
          <w:rFonts w:hint="default"/>
        </w:rPr>
      </w:pPr>
      <w:r>
        <w:rPr>
          <w:rFonts w:hint="default"/>
        </w:rPr>
        <w:t>Lee los parámetros del método remoto</w:t>
      </w:r>
    </w:p>
    <w:p>
      <w:pPr>
        <w:numPr>
          <w:ilvl w:val="0"/>
          <w:numId w:val="13"/>
        </w:numPr>
        <w:ind w:left="420" w:leftChars="0" w:hanging="420" w:firstLineChars="0"/>
        <w:rPr>
          <w:rFonts w:hint="default"/>
        </w:rPr>
      </w:pPr>
      <w:r>
        <w:rPr>
          <w:rFonts w:hint="default"/>
        </w:rPr>
        <w:t>Invoca el método en el objeto remoto real, y</w:t>
      </w:r>
    </w:p>
    <w:p>
      <w:pPr>
        <w:numPr>
          <w:ilvl w:val="0"/>
          <w:numId w:val="13"/>
        </w:numPr>
        <w:ind w:left="420" w:leftChars="0" w:hanging="420" w:firstLineChars="0"/>
        <w:rPr>
          <w:rFonts w:hint="default"/>
        </w:rPr>
      </w:pPr>
      <w:r>
        <w:rPr>
          <w:rFonts w:hint="default"/>
        </w:rPr>
        <w:t>Escribe y transmite (marshals) el resultado a la persona que llama.</w:t>
      </w:r>
    </w:p>
    <w:p>
      <w:pPr>
        <w:numPr>
          <w:ilvl w:val="0"/>
          <w:numId w:val="13"/>
        </w:numPr>
        <w:ind w:left="420" w:leftChars="0" w:hanging="420" w:firstLineChars="0"/>
        <w:rPr>
          <w:rFonts w:hint="default"/>
        </w:rPr>
      </w:pPr>
      <w:r>
        <w:rPr>
          <w:rFonts w:hint="default"/>
        </w:rPr>
        <w:t>En el SDK de Java 2, se introdujo un protocolo stub que elimina la necesidad de esqueletos.</w:t>
      </w:r>
    </w:p>
    <w:p>
      <w:pPr>
        <w:jc w:val="both"/>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800735</wp:posOffset>
            </wp:positionH>
            <wp:positionV relativeFrom="paragraph">
              <wp:posOffset>237490</wp:posOffset>
            </wp:positionV>
            <wp:extent cx="3215005" cy="2023745"/>
            <wp:effectExtent l="0" t="0" r="635" b="3175"/>
            <wp:wrapTopAndBottom/>
            <wp:docPr id="1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9" descr="IMG_256"/>
                    <pic:cNvPicPr>
                      <a:picLocks noChangeAspect="1"/>
                    </pic:cNvPicPr>
                  </pic:nvPicPr>
                  <pic:blipFill>
                    <a:blip r:embed="rId8"/>
                    <a:stretch>
                      <a:fillRect/>
                    </a:stretch>
                  </pic:blipFill>
                  <pic:spPr>
                    <a:xfrm>
                      <a:off x="0" y="0"/>
                      <a:ext cx="3215005" cy="2023745"/>
                    </a:xfrm>
                    <a:prstGeom prst="rect">
                      <a:avLst/>
                    </a:prstGeom>
                    <a:noFill/>
                    <a:ln w="9525">
                      <a:noFill/>
                    </a:ln>
                  </pic:spPr>
                </pic:pic>
              </a:graphicData>
            </a:graphic>
          </wp:anchor>
        </w:drawing>
      </w:r>
    </w:p>
    <w:p>
      <w:pPr>
        <w:pStyle w:val="4"/>
        <w:bidi w:val="0"/>
        <w:rPr>
          <w:rFonts w:hint="default"/>
          <w:lang w:val="es-ES" w:eastAsia="zh-CN"/>
        </w:rPr>
      </w:pPr>
      <w:r>
        <w:rPr>
          <w:rFonts w:hint="default"/>
          <w:lang w:val="es-ES" w:eastAsia="zh-CN"/>
        </w:rPr>
        <w:t>Estado actual de la arquitectura Skeleton Stub</w:t>
      </w:r>
    </w:p>
    <w:p>
      <w:r>
        <w:drawing>
          <wp:inline distT="0" distB="0" distL="114300" distR="114300">
            <wp:extent cx="5273040" cy="1527175"/>
            <wp:effectExtent l="0" t="0" r="0" b="1206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5273040" cy="1527175"/>
                    </a:xfrm>
                    <a:prstGeom prst="rect">
                      <a:avLst/>
                    </a:prstGeom>
                    <a:noFill/>
                    <a:ln>
                      <a:noFill/>
                    </a:ln>
                  </pic:spPr>
                </pic:pic>
              </a:graphicData>
            </a:graphic>
          </wp:inline>
        </w:drawing>
      </w:r>
    </w:p>
    <w:p>
      <w:pPr>
        <w:rPr>
          <w:rFonts w:hint="default"/>
          <w:lang w:val="es-ES" w:eastAsia="zh-CN"/>
        </w:rPr>
      </w:pPr>
    </w:p>
    <w:p>
      <w:pPr>
        <w:rPr>
          <w:rFonts w:hint="default"/>
          <w:lang w:val="es-ES" w:eastAsia="zh-CN"/>
        </w:rPr>
      </w:pPr>
      <w:r>
        <w:rPr>
          <w:rFonts w:hint="default"/>
          <w:lang w:val="es-ES" w:eastAsia="zh-CN"/>
        </w:rPr>
        <w:t xml:space="preserve">La arquitectura java RMI, se actualizo con la version de </w:t>
      </w:r>
      <w:r>
        <w:rPr>
          <w:rFonts w:hint="default"/>
          <w:lang w:val="es-ES" w:eastAsia="zh-CN"/>
        </w:rPr>
        <w:fldChar w:fldCharType="begin"/>
      </w:r>
      <w:r>
        <w:rPr>
          <w:rFonts w:hint="default"/>
          <w:lang w:val="es-ES" w:eastAsia="zh-CN"/>
        </w:rPr>
        <w:instrText xml:space="preserve"> HYPERLINK "https://nick-lab.gs.washington.edu/java/jdk1.5b/guide/rmi/relnotes.html" </w:instrText>
      </w:r>
      <w:r>
        <w:rPr>
          <w:rFonts w:hint="default"/>
          <w:lang w:val="es-ES" w:eastAsia="zh-CN"/>
        </w:rPr>
        <w:fldChar w:fldCharType="separate"/>
      </w:r>
      <w:r>
        <w:rPr>
          <w:rStyle w:val="25"/>
          <w:rFonts w:hint="default"/>
          <w:lang w:val="es-ES" w:eastAsia="zh-CN"/>
        </w:rPr>
        <w:t>java 1.5</w:t>
      </w:r>
      <w:r>
        <w:rPr>
          <w:rFonts w:hint="default"/>
          <w:lang w:val="es-ES" w:eastAsia="zh-CN"/>
        </w:rPr>
        <w:fldChar w:fldCharType="end"/>
      </w:r>
      <w:r>
        <w:rPr>
          <w:rFonts w:hint="default"/>
          <w:lang w:val="es-ES" w:eastAsia="zh-CN"/>
        </w:rPr>
        <w:t xml:space="preserve"> , la cual introdujo los Stubs dinamicos eliminando la necesidad de utilizar Skeleton. Quitando totalmente la necesidad de compilar con la herramienta rmic.</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001- Hello world con naming (modulo antiguo)</w:t>
      </w:r>
    </w:p>
    <w:p>
      <w:pPr>
        <w:rPr>
          <w:rFonts w:hint="default"/>
          <w:b/>
          <w:bCs/>
          <w:lang w:val="es-ES"/>
        </w:rPr>
      </w:pPr>
      <w:r>
        <w:rPr>
          <w:rFonts w:hint="default"/>
          <w:b/>
          <w:bCs/>
          <w:lang w:val="es-ES"/>
        </w:rPr>
        <w:t>Enunciado</w:t>
      </w:r>
    </w:p>
    <w:p>
      <w:pPr>
        <w:rPr>
          <w:rFonts w:hint="default"/>
          <w:lang w:val="es-ES"/>
        </w:rPr>
      </w:pPr>
      <w:r>
        <w:rPr>
          <w:rFonts w:hint="default"/>
          <w:lang w:val="es-ES"/>
        </w:rPr>
        <w:t xml:space="preserve">Ejecuta el programa 001- Hello world con naming, y entiende su funcionamiento. </w:t>
      </w:r>
    </w:p>
    <w:p>
      <w:pPr>
        <w:rPr>
          <w:rFonts w:hint="default"/>
          <w:lang w:val="es-ES"/>
        </w:rPr>
      </w:pPr>
    </w:p>
    <w:p>
      <w:pPr>
        <w:rPr>
          <w:rFonts w:hint="default"/>
          <w:b/>
          <w:bCs/>
          <w:lang w:val="es-ES"/>
        </w:rPr>
      </w:pPr>
      <w:r>
        <w:rPr>
          <w:rFonts w:hint="default"/>
          <w:b/>
          <w:bCs/>
          <w:lang w:val="es-ES"/>
        </w:rPr>
        <w:t>Explicacion</w:t>
      </w: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Este ejercicio es para ilustrar, que rmi ademas del codigo, necesita levantar el servidor de forma separada, el proceso para levantar el servicio se explicara en el siguiente ejercicio.</w:t>
      </w:r>
    </w:p>
    <w:p>
      <w:pPr>
        <w:rPr>
          <w:rFonts w:hint="default"/>
          <w:b w:val="0"/>
          <w:bCs w:val="0"/>
          <w:lang w:val="es-ES"/>
        </w:rPr>
      </w:pPr>
    </w:p>
    <w:p>
      <w:pPr>
        <w:rPr>
          <w:rFonts w:hint="default"/>
          <w:b w:val="0"/>
          <w:bCs w:val="0"/>
          <w:lang w:val="es-ES"/>
        </w:rPr>
      </w:pPr>
      <w:r>
        <w:rPr>
          <w:rFonts w:hint="default"/>
          <w:b w:val="0"/>
          <w:bCs w:val="0"/>
          <w:lang w:val="es-ES"/>
        </w:rPr>
        <w:t>En referencia a lo que pasa en el ejercicio, como el codigo se intenta ejecutar sin haber realizado la compilacion del codigo ni el levantamiento del servicio Rmi, eclipse no sera capaz de ejecutar el codigo, y fallara, ya que no sera capaz de establecer la conexion entre el cliente y el servidor.</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5271135" cy="624205"/>
            <wp:effectExtent l="0" t="0" r="1905" b="635"/>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0"/>
                    <a:stretch>
                      <a:fillRect/>
                    </a:stretch>
                  </pic:blipFill>
                  <pic:spPr>
                    <a:xfrm>
                      <a:off x="0" y="0"/>
                      <a:ext cx="5271135" cy="624205"/>
                    </a:xfrm>
                    <a:prstGeom prst="rect">
                      <a:avLst/>
                    </a:prstGeom>
                    <a:noFill/>
                    <a:ln>
                      <a:noFill/>
                    </a:ln>
                  </pic:spPr>
                </pic:pic>
              </a:graphicData>
            </a:graphic>
          </wp:inline>
        </w:drawing>
      </w:r>
    </w:p>
    <w:p>
      <w:pPr>
        <w:rPr>
          <w:rFonts w:hint="default"/>
          <w:lang w:val="es-ES"/>
        </w:rPr>
      </w:pPr>
    </w:p>
    <w:p>
      <w:pPr>
        <w:pStyle w:val="5"/>
        <w:bidi w:val="0"/>
        <w:rPr>
          <w:rFonts w:hint="default"/>
          <w:lang w:val="es-ES"/>
        </w:rPr>
      </w:pPr>
      <w:r>
        <w:rPr>
          <w:rFonts w:hint="default"/>
          <w:lang w:val="es-ES"/>
        </w:rPr>
        <w:t>002 - Compilacion y ejecucion (modulo antiguo)</w:t>
      </w:r>
    </w:p>
    <w:p>
      <w:pPr>
        <w:rPr>
          <w:rFonts w:hint="default"/>
          <w:b/>
          <w:bCs/>
          <w:lang w:val="es-ES"/>
        </w:rPr>
      </w:pPr>
      <w:r>
        <w:rPr>
          <w:rFonts w:hint="default"/>
          <w:b/>
          <w:bCs/>
          <w:lang w:val="es-ES"/>
        </w:rPr>
        <w:t>Enunciado</w:t>
      </w:r>
    </w:p>
    <w:p>
      <w:pPr>
        <w:bidi w:val="0"/>
        <w:rPr>
          <w:rFonts w:hint="default"/>
          <w:lang w:val="es-ES"/>
        </w:rPr>
      </w:pPr>
      <w:r>
        <w:rPr>
          <w:rFonts w:hint="default"/>
          <w:lang w:val="es-ES"/>
        </w:rPr>
        <w:t>Haz funcionar el ejemplo anterior haciendo todo el proceso de compilacion. Las instrucciones son las siguientes:</w:t>
      </w:r>
    </w:p>
    <w:p>
      <w:pPr>
        <w:numPr>
          <w:ilvl w:val="0"/>
          <w:numId w:val="14"/>
        </w:numPr>
        <w:bidi w:val="0"/>
        <w:ind w:left="425" w:leftChars="0" w:hanging="425" w:firstLineChars="0"/>
        <w:rPr>
          <w:rFonts w:hint="default"/>
          <w:lang w:val="es-ES"/>
        </w:rPr>
      </w:pPr>
      <w:r>
        <w:rPr>
          <w:rFonts w:hint="default"/>
          <w:lang w:val="es-ES"/>
        </w:rPr>
        <w:t>Habre CMD ,colocate en la carpeta src del proyecto</w:t>
      </w:r>
    </w:p>
    <w:p>
      <w:pPr>
        <w:numPr>
          <w:ilvl w:val="0"/>
          <w:numId w:val="14"/>
        </w:numPr>
        <w:bidi w:val="0"/>
        <w:ind w:left="425" w:leftChars="0" w:hanging="425" w:firstLineChars="0"/>
        <w:rPr>
          <w:rFonts w:hint="default"/>
          <w:lang w:val="es-ES"/>
        </w:rPr>
      </w:pPr>
      <w:r>
        <w:rPr>
          <w:rFonts w:hint="default"/>
          <w:lang w:val="es-ES"/>
        </w:rPr>
        <w:t>Ejecuta el comando javac &lt;nombre del archivo java&gt; , y compila todos los archivo .java del src</w:t>
      </w:r>
    </w:p>
    <w:p>
      <w:pPr>
        <w:numPr>
          <w:ilvl w:val="0"/>
          <w:numId w:val="14"/>
        </w:numPr>
        <w:bidi w:val="0"/>
        <w:ind w:left="425" w:leftChars="0" w:hanging="425" w:firstLineChars="0"/>
        <w:rPr>
          <w:rFonts w:hint="default"/>
          <w:lang w:val="es-ES"/>
        </w:rPr>
      </w:pPr>
      <w:r>
        <w:rPr>
          <w:rFonts w:hint="default"/>
          <w:lang w:val="es-ES"/>
        </w:rPr>
        <w:t xml:space="preserve">Crea los objetos Stub y skeleton con </w:t>
      </w:r>
      <w:r>
        <w:t>rmic AdderRemote </w:t>
      </w:r>
    </w:p>
    <w:p>
      <w:pPr>
        <w:numPr>
          <w:ilvl w:val="0"/>
          <w:numId w:val="14"/>
        </w:numPr>
        <w:bidi w:val="0"/>
        <w:ind w:left="425" w:leftChars="0" w:hanging="425" w:firstLineChars="0"/>
        <w:rPr>
          <w:rFonts w:hint="default"/>
          <w:lang w:val="es-ES"/>
        </w:rPr>
      </w:pPr>
      <w:r>
        <w:rPr>
          <w:rFonts w:hint="default"/>
          <w:lang w:val="es-ES"/>
        </w:rPr>
        <w:t>Ejecuta el comando  rmiregistry 5000 , para ejecutar el servidor rmi en el puerto 5000</w:t>
      </w:r>
    </w:p>
    <w:p>
      <w:pPr>
        <w:numPr>
          <w:ilvl w:val="0"/>
          <w:numId w:val="14"/>
        </w:numPr>
        <w:bidi w:val="0"/>
        <w:ind w:left="425" w:leftChars="0" w:hanging="425" w:firstLineChars="0"/>
        <w:rPr>
          <w:rFonts w:hint="default"/>
          <w:lang w:val="es-ES"/>
        </w:rPr>
      </w:pPr>
      <w:r>
        <w:rPr>
          <w:rFonts w:hint="default"/>
          <w:lang w:val="es-ES"/>
        </w:rPr>
        <w:t xml:space="preserve">Sin cerrar el terminal anterior abre un nuevo terminal, en el src y ejecuta </w:t>
      </w:r>
      <w:r>
        <w:t>java MyServer </w:t>
      </w:r>
      <w:r>
        <w:rPr>
          <w:rFonts w:hint="default"/>
          <w:lang w:val="es-ES"/>
        </w:rPr>
        <w:t xml:space="preserve"> , para empezar el servidor.</w:t>
      </w:r>
    </w:p>
    <w:p>
      <w:pPr>
        <w:numPr>
          <w:ilvl w:val="0"/>
          <w:numId w:val="14"/>
        </w:numPr>
        <w:bidi w:val="0"/>
        <w:ind w:left="425" w:leftChars="0" w:hanging="425" w:firstLineChars="0"/>
        <w:rPr>
          <w:rFonts w:hint="default"/>
          <w:lang w:val="es-ES"/>
        </w:rPr>
      </w:pPr>
      <w:r>
        <w:rPr>
          <w:rFonts w:hint="default"/>
          <w:lang w:val="es-ES"/>
        </w:rPr>
        <w:t xml:space="preserve">En otra terminal nueva con </w:t>
      </w:r>
      <w:r>
        <w:t>java MyClient  </w:t>
      </w:r>
      <w:r>
        <w:rPr>
          <w:rFonts w:hint="default"/>
          <w:lang w:val="es-ES"/>
        </w:rPr>
        <w:t>empieza el cliente.</w:t>
      </w:r>
    </w:p>
    <w:p>
      <w:pPr>
        <w:rPr>
          <w:rFonts w:hint="default"/>
          <w:b/>
          <w:bCs/>
          <w:lang w:val="es-ES"/>
        </w:rPr>
      </w:pPr>
    </w:p>
    <w:p>
      <w:pPr>
        <w:rPr>
          <w:rFonts w:hint="default"/>
          <w:b/>
          <w:bCs/>
          <w:lang w:val="es-ES"/>
        </w:rPr>
      </w:pPr>
      <w:r>
        <w:rPr>
          <w:rFonts w:hint="default"/>
          <w:b/>
          <w:bCs/>
          <w:lang w:val="es-ES"/>
        </w:rPr>
        <w:t>Explicacion</w:t>
      </w:r>
    </w:p>
    <w:p>
      <w:pPr>
        <w:bidi w:val="0"/>
        <w:rPr>
          <w:rFonts w:hint="default"/>
          <w:lang w:val="es-ES"/>
        </w:rPr>
      </w:pPr>
      <w:r>
        <w:rPr>
          <w:rFonts w:hint="default"/>
          <w:lang w:val="es-ES"/>
        </w:rPr>
        <w:t>En este ejercicio se intenta enseñar el proceso de levantar el servicio de RMI.</w:t>
      </w:r>
    </w:p>
    <w:p>
      <w:pPr>
        <w:bidi w:val="0"/>
        <w:rPr>
          <w:rFonts w:hint="default"/>
          <w:lang w:val="es-ES"/>
        </w:rPr>
      </w:pPr>
      <w:r>
        <w:rPr>
          <w:rFonts w:hint="default"/>
          <w:lang w:val="es-ES"/>
        </w:rPr>
        <w:t>La funcion de los comandos del enunciados es la siguiente:</w:t>
      </w:r>
    </w:p>
    <w:p>
      <w:pPr>
        <w:numPr>
          <w:ilvl w:val="0"/>
          <w:numId w:val="15"/>
        </w:numPr>
        <w:bidi w:val="0"/>
        <w:ind w:left="420" w:leftChars="0" w:hanging="420" w:firstLineChars="0"/>
      </w:pPr>
      <w:r>
        <w:rPr>
          <w:rFonts w:hint="default"/>
        </w:rPr>
        <w:t>Javac</w:t>
      </w:r>
      <w:r>
        <w:rPr>
          <w:rFonts w:hint="default"/>
          <w:lang w:val="es-ES"/>
        </w:rPr>
        <w:t xml:space="preserve"> &lt;archivo</w:t>
      </w:r>
      <w:r>
        <w:rPr>
          <w:rFonts w:hint="default"/>
        </w:rPr>
        <w:t> .java</w:t>
      </w:r>
      <w:r>
        <w:rPr>
          <w:rFonts w:hint="default"/>
          <w:lang w:val="es-ES"/>
        </w:rPr>
        <w:t>&gt; -&gt; Compila el codigo fuente.</w:t>
      </w:r>
      <w:r>
        <w:rPr>
          <w:rFonts w:hint="default"/>
        </w:rPr>
        <w:t>  </w:t>
      </w:r>
    </w:p>
    <w:p>
      <w:pPr>
        <w:numPr>
          <w:ilvl w:val="0"/>
          <w:numId w:val="15"/>
        </w:numPr>
        <w:bidi w:val="0"/>
        <w:ind w:left="420" w:leftChars="0" w:hanging="420" w:firstLineChars="0"/>
      </w:pPr>
      <w:r>
        <w:rPr>
          <w:rFonts w:hint="default"/>
        </w:rPr>
        <w:t>rmic AdderRemote  </w:t>
      </w:r>
      <w:r>
        <w:rPr>
          <w:rFonts w:hint="default"/>
          <w:lang w:val="es-ES"/>
        </w:rPr>
        <w:t xml:space="preserve"> -&gt; Crea los objetos stub y skeleton utilizando la herramienta rmic .</w:t>
      </w:r>
    </w:p>
    <w:p>
      <w:pPr>
        <w:numPr>
          <w:ilvl w:val="0"/>
          <w:numId w:val="15"/>
        </w:numPr>
        <w:bidi w:val="0"/>
        <w:ind w:left="420" w:leftChars="0" w:hanging="420" w:firstLineChars="0"/>
        <w:rPr>
          <w:rFonts w:hint="default"/>
          <w:lang w:val="es-ES"/>
        </w:rPr>
      </w:pPr>
      <w:r>
        <w:rPr>
          <w:rFonts w:hint="default"/>
        </w:rPr>
        <w:t>rmiregistry 5000  </w:t>
      </w:r>
      <w:r>
        <w:rPr>
          <w:rFonts w:hint="default"/>
          <w:lang w:val="es-ES"/>
        </w:rPr>
        <w:t xml:space="preserve">-&gt; Inicia el servicio rmi en el puerto indicado (por defecto es 5000), </w:t>
      </w:r>
    </w:p>
    <w:p>
      <w:pPr>
        <w:numPr>
          <w:ilvl w:val="0"/>
          <w:numId w:val="15"/>
        </w:numPr>
        <w:bidi w:val="0"/>
        <w:ind w:left="420" w:leftChars="0" w:hanging="420" w:firstLineChars="0"/>
        <w:rPr>
          <w:rFonts w:hint="default"/>
          <w:lang w:val="es-ES"/>
        </w:rPr>
      </w:pPr>
      <w:r>
        <w:rPr>
          <w:rFonts w:hint="default"/>
        </w:rPr>
        <w:t>java MyServer  </w:t>
      </w:r>
      <w:r>
        <w:rPr>
          <w:rFonts w:hint="default"/>
          <w:lang w:val="es-ES"/>
        </w:rPr>
        <w:t>-&gt;  Inicia la ejecucion del servidor</w:t>
      </w:r>
    </w:p>
    <w:p>
      <w:pPr>
        <w:numPr>
          <w:ilvl w:val="0"/>
          <w:numId w:val="15"/>
        </w:numPr>
        <w:bidi w:val="0"/>
        <w:ind w:left="420" w:leftChars="0" w:hanging="420" w:firstLineChars="0"/>
      </w:pPr>
      <w:r>
        <w:rPr>
          <w:rFonts w:hint="default"/>
        </w:rPr>
        <w:t>java MyClient  </w:t>
      </w:r>
      <w:r>
        <w:rPr>
          <w:rFonts w:hint="default"/>
          <w:lang w:val="es-ES"/>
        </w:rPr>
        <w:t>-&gt; Inicia la ejecucion del cliente</w:t>
      </w:r>
    </w:p>
    <w:p>
      <w:pPr>
        <w:rPr>
          <w:rFonts w:hint="default"/>
          <w:b w:val="0"/>
          <w:bCs w:val="0"/>
          <w:lang w:val="es-ES"/>
        </w:rPr>
      </w:pPr>
    </w:p>
    <w:p>
      <w:pPr>
        <w:bidi w:val="0"/>
        <w:rPr>
          <w:rFonts w:hint="default"/>
          <w:lang w:val="es-ES"/>
        </w:rPr>
      </w:pPr>
      <w:r>
        <w:rPr>
          <w:rFonts w:hint="default"/>
          <w:lang w:val="es-ES"/>
        </w:rPr>
        <w:t>Como curiosidad, si se levanta este servicio rmi en la linea de comandos, la ejecucion del servidor y el cliente se pueden hacer por ejecucion normal en eclipse. Debido a que el servicio permite la interconectividad entre servidor y cliente a traves del puerto 5000.</w:t>
      </w:r>
    </w:p>
    <w:p>
      <w:pPr>
        <w:rPr>
          <w:rFonts w:hint="default"/>
          <w:b/>
          <w:bCs/>
          <w:lang w:val="es-ES"/>
        </w:rPr>
      </w:pPr>
    </w:p>
    <w:p>
      <w:pPr>
        <w:rPr>
          <w:rFonts w:hint="default"/>
          <w:b/>
          <w:bCs/>
          <w:lang w:val="es-ES"/>
        </w:rPr>
      </w:pPr>
      <w:r>
        <w:rPr>
          <w:rFonts w:hint="default"/>
          <w:b/>
          <w:bCs/>
          <w:lang w:val="es-ES"/>
        </w:rPr>
        <w:t>Output</w:t>
      </w:r>
    </w:p>
    <w:p>
      <w:pPr>
        <w:rPr>
          <w:rFonts w:hint="default"/>
          <w:lang w:val="es-ES" w:eastAsia="zh-CN"/>
        </w:rPr>
      </w:pPr>
      <w:r>
        <w:rPr>
          <w:rFonts w:hint="default"/>
          <w:lang w:val="es-ES" w:eastAsia="zh-CN"/>
        </w:rPr>
        <w:t>Terminal 1 el de la compilacion y levantamiento del servicio</w:t>
      </w:r>
    </w:p>
    <w:p>
      <w:pPr>
        <w:rPr>
          <w:rFonts w:hint="default"/>
          <w:lang w:val="es-ES" w:eastAsia="zh-CN"/>
        </w:rPr>
      </w:pPr>
      <w:r>
        <w:drawing>
          <wp:anchor distT="0" distB="0" distL="114300" distR="114300" simplePos="0" relativeHeight="251661312" behindDoc="0" locked="0" layoutInCell="1" allowOverlap="1">
            <wp:simplePos x="0" y="0"/>
            <wp:positionH relativeFrom="column">
              <wp:posOffset>577215</wp:posOffset>
            </wp:positionH>
            <wp:positionV relativeFrom="paragraph">
              <wp:posOffset>152400</wp:posOffset>
            </wp:positionV>
            <wp:extent cx="3505200" cy="1051560"/>
            <wp:effectExtent l="0" t="0" r="0" b="0"/>
            <wp:wrapTopAndBottom/>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3"/>
                    <pic:cNvPicPr>
                      <a:picLocks noChangeAspect="1"/>
                    </pic:cNvPicPr>
                  </pic:nvPicPr>
                  <pic:blipFill>
                    <a:blip r:embed="rId11"/>
                    <a:srcRect l="62083" b="36135"/>
                    <a:stretch>
                      <a:fillRect/>
                    </a:stretch>
                  </pic:blipFill>
                  <pic:spPr>
                    <a:xfrm>
                      <a:off x="0" y="0"/>
                      <a:ext cx="3505200" cy="1051560"/>
                    </a:xfrm>
                    <a:prstGeom prst="rect">
                      <a:avLst/>
                    </a:prstGeom>
                    <a:noFill/>
                    <a:ln>
                      <a:noFill/>
                    </a:ln>
                  </pic:spPr>
                </pic:pic>
              </a:graphicData>
            </a:graphic>
          </wp:anchor>
        </w:drawing>
      </w:r>
    </w:p>
    <w:p>
      <w:pPr>
        <w:rPr>
          <w:rFonts w:hint="default"/>
          <w:lang w:val="es-ES" w:eastAsia="zh-CN"/>
        </w:rPr>
      </w:pPr>
      <w:r>
        <w:rPr>
          <w:rFonts w:hint="default"/>
          <w:lang w:val="es-ES" w:eastAsia="zh-CN"/>
        </w:rPr>
        <w:t>-&gt; El metodo rmiregistry que se estas utilizando para levantar el servicio esta deprecated y el sistema lo notifica.</w:t>
      </w:r>
    </w:p>
    <w:p>
      <w:pPr>
        <w:rPr>
          <w:rFonts w:hint="default"/>
          <w:lang w:val="es-ES" w:eastAsia="zh-CN"/>
        </w:rPr>
      </w:pPr>
      <w:r>
        <w:drawing>
          <wp:anchor distT="0" distB="0" distL="114300" distR="114300" simplePos="0" relativeHeight="251662336" behindDoc="0" locked="0" layoutInCell="1" allowOverlap="1">
            <wp:simplePos x="0" y="0"/>
            <wp:positionH relativeFrom="column">
              <wp:posOffset>-58420</wp:posOffset>
            </wp:positionH>
            <wp:positionV relativeFrom="paragraph">
              <wp:posOffset>153670</wp:posOffset>
            </wp:positionV>
            <wp:extent cx="5906770" cy="628650"/>
            <wp:effectExtent l="0" t="0" r="6350" b="11430"/>
            <wp:wrapTopAndBottom/>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1"/>
                    <a:srcRect l="-95" t="55996" r="28858" b="1445"/>
                    <a:stretch>
                      <a:fillRect/>
                    </a:stretch>
                  </pic:blipFill>
                  <pic:spPr>
                    <a:xfrm>
                      <a:off x="0" y="0"/>
                      <a:ext cx="5906770" cy="628650"/>
                    </a:xfrm>
                    <a:prstGeom prst="rect">
                      <a:avLst/>
                    </a:prstGeom>
                    <a:noFill/>
                    <a:ln>
                      <a:noFill/>
                    </a:ln>
                  </pic:spPr>
                </pic:pic>
              </a:graphicData>
            </a:graphic>
          </wp:anchor>
        </w:drawing>
      </w:r>
    </w:p>
    <w:p>
      <w:pPr>
        <w:rPr>
          <w:rFonts w:hint="default"/>
          <w:lang w:val="es-ES" w:eastAsia="zh-CN"/>
        </w:rPr>
      </w:pPr>
      <w:r>
        <w:rPr>
          <w:rFonts w:hint="default"/>
          <w:lang w:val="es-ES" w:eastAsia="zh-CN"/>
        </w:rPr>
        <w:t>Terminal 2: el server</w:t>
      </w:r>
    </w:p>
    <w:p>
      <w:r>
        <w:drawing>
          <wp:inline distT="0" distB="0" distL="114300" distR="114300">
            <wp:extent cx="2636520" cy="36576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pic:cNvPicPr>
                  </pic:nvPicPr>
                  <pic:blipFill>
                    <a:blip r:embed="rId12"/>
                    <a:stretch>
                      <a:fillRect/>
                    </a:stretch>
                  </pic:blipFill>
                  <pic:spPr>
                    <a:xfrm>
                      <a:off x="0" y="0"/>
                      <a:ext cx="2636520" cy="365760"/>
                    </a:xfrm>
                    <a:prstGeom prst="rect">
                      <a:avLst/>
                    </a:prstGeom>
                    <a:noFill/>
                    <a:ln>
                      <a:noFill/>
                    </a:ln>
                  </pic:spPr>
                </pic:pic>
              </a:graphicData>
            </a:graphic>
          </wp:inline>
        </w:drawing>
      </w:r>
    </w:p>
    <w:p/>
    <w:p>
      <w:pPr>
        <w:rPr>
          <w:rFonts w:hint="default"/>
          <w:lang w:val="es-ES" w:eastAsia="zh-CN"/>
        </w:rPr>
      </w:pPr>
      <w:r>
        <w:rPr>
          <w:rFonts w:hint="default"/>
          <w:lang w:val="es-ES" w:eastAsia="zh-CN"/>
        </w:rPr>
        <w:t>Terminal 3:  el cliente</w:t>
      </w:r>
    </w:p>
    <w:p>
      <w:r>
        <w:drawing>
          <wp:inline distT="0" distB="0" distL="114300" distR="114300">
            <wp:extent cx="5273675" cy="306070"/>
            <wp:effectExtent l="0" t="0" r="14605" b="1397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5"/>
                    <pic:cNvPicPr>
                      <a:picLocks noChangeAspect="1"/>
                    </pic:cNvPicPr>
                  </pic:nvPicPr>
                  <pic:blipFill>
                    <a:blip r:embed="rId13"/>
                    <a:stretch>
                      <a:fillRect/>
                    </a:stretch>
                  </pic:blipFill>
                  <pic:spPr>
                    <a:xfrm>
                      <a:off x="0" y="0"/>
                      <a:ext cx="5273675" cy="30607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-&gt; Ejecucion alterna en eclipse si el servicio rmi esta levantado</w:t>
      </w:r>
    </w:p>
    <w:p>
      <w:pPr>
        <w:rPr>
          <w:rFonts w:hint="default"/>
          <w:lang w:val="es-ES"/>
        </w:rPr>
      </w:pPr>
      <w:r>
        <w:drawing>
          <wp:inline distT="0" distB="0" distL="114300" distR="114300">
            <wp:extent cx="2291715" cy="527685"/>
            <wp:effectExtent l="0" t="0" r="9525" b="5715"/>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pic:cNvPicPr>
                  </pic:nvPicPr>
                  <pic:blipFill>
                    <a:blip r:embed="rId14"/>
                    <a:srcRect l="57922"/>
                    <a:stretch>
                      <a:fillRect/>
                    </a:stretch>
                  </pic:blipFill>
                  <pic:spPr>
                    <a:xfrm>
                      <a:off x="0" y="0"/>
                      <a:ext cx="2291715" cy="527685"/>
                    </a:xfrm>
                    <a:prstGeom prst="rect">
                      <a:avLst/>
                    </a:prstGeom>
                    <a:noFill/>
                    <a:ln>
                      <a:noFill/>
                    </a:ln>
                  </pic:spPr>
                </pic:pic>
              </a:graphicData>
            </a:graphic>
          </wp:inline>
        </w:drawing>
      </w:r>
      <w:r>
        <w:drawing>
          <wp:inline distT="0" distB="0" distL="114300" distR="114300">
            <wp:extent cx="1948815" cy="527685"/>
            <wp:effectExtent l="0" t="0" r="1905" b="5715"/>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pic:cNvPicPr>
                      <a:picLocks noChangeAspect="1"/>
                    </pic:cNvPicPr>
                  </pic:nvPicPr>
                  <pic:blipFill>
                    <a:blip r:embed="rId14"/>
                    <a:srcRect l="-1228" r="69828"/>
                    <a:stretch>
                      <a:fillRect/>
                    </a:stretch>
                  </pic:blipFill>
                  <pic:spPr>
                    <a:xfrm>
                      <a:off x="0" y="0"/>
                      <a:ext cx="1948815" cy="527685"/>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rPr>
      </w:pPr>
      <w:r>
        <w:rPr>
          <w:rFonts w:hint="default"/>
          <w:lang w:val="es-ES"/>
        </w:rPr>
        <w:t xml:space="preserve">NAMING REGISTRY </w:t>
      </w:r>
    </w:p>
    <w:p>
      <w:pPr>
        <w:pStyle w:val="94"/>
        <w:bidi w:val="0"/>
        <w:rPr>
          <w:rFonts w:hint="default"/>
        </w:rPr>
      </w:pPr>
      <w:r>
        <w:rPr>
          <w:rFonts w:hint="default"/>
        </w:rPr>
        <w:t>El servicio de nombres RMI (RMI registry) es un servidor que permite a una aplicación buscar objetos que están siendo exportados para su uso mediante llamadas a métodos remotos.</w:t>
      </w:r>
    </w:p>
    <w:p>
      <w:pPr>
        <w:pStyle w:val="4"/>
        <w:bidi w:val="0"/>
        <w:rPr>
          <w:rFonts w:hint="default"/>
          <w:lang w:val="es-ES"/>
        </w:rPr>
      </w:pPr>
      <w:r>
        <w:rPr>
          <w:rFonts w:hint="default"/>
          <w:lang w:val="es-ES"/>
        </w:rPr>
        <w:t>Funcionamiento</w:t>
      </w:r>
    </w:p>
    <w:p>
      <w:pPr>
        <w:pStyle w:val="94"/>
        <w:bidi w:val="0"/>
        <w:rPr>
          <w:rFonts w:hint="default"/>
          <w:lang w:val="es-ES"/>
        </w:rPr>
      </w:pPr>
      <w:r>
        <w:rPr>
          <w:rFonts w:hint="default"/>
        </w:rPr>
        <w:t>Una vez que el objeto ha sido localizado, ya se puede utilizar utilizando la misma sintaxis que una llamada a un método local. Para encontrar los objetos, RMI utiliza un servicio que mantiene una tabla de direcciones de objetos remotos que están siendo exportados por sus aplicaciones</w:t>
      </w:r>
      <w:r>
        <w:rPr>
          <w:rFonts w:hint="default"/>
          <w:lang w:val="es-ES"/>
        </w:rPr>
        <w:t xml:space="preserve"> de la siguiente forma.</w:t>
      </w:r>
    </w:p>
    <w:p>
      <w:pPr>
        <w:keepNext w:val="0"/>
        <w:keepLines w:val="0"/>
        <w:widowControl/>
        <w:suppressLineNumbers w:val="0"/>
        <w:jc w:val="center"/>
        <w:rPr>
          <w:rFonts w:hint="default" w:ascii="Calibri" w:hAnsi="Calibri" w:eastAsia="SimSun" w:cs="Calibri"/>
          <w:sz w:val="24"/>
          <w:szCs w:val="24"/>
        </w:rPr>
      </w:pPr>
      <w:r>
        <w:rPr>
          <w:rFonts w:hint="default" w:ascii="Calibri" w:hAnsi="Calibri" w:eastAsia="SimSun" w:cs="Calibri"/>
          <w:sz w:val="24"/>
          <w:szCs w:val="24"/>
        </w:rPr>
        <w:drawing>
          <wp:inline distT="0" distB="0" distL="114300" distR="114300">
            <wp:extent cx="3238500" cy="1409700"/>
            <wp:effectExtent l="0" t="0" r="7620" b="7620"/>
            <wp:docPr id="2"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G_256"/>
                    <pic:cNvPicPr>
                      <a:picLocks noChangeAspect="1"/>
                    </pic:cNvPicPr>
                  </pic:nvPicPr>
                  <pic:blipFill>
                    <a:blip r:embed="rId15"/>
                    <a:stretch>
                      <a:fillRect/>
                    </a:stretch>
                  </pic:blipFill>
                  <pic:spPr>
                    <a:xfrm>
                      <a:off x="0" y="0"/>
                      <a:ext cx="3238500" cy="1409700"/>
                    </a:xfrm>
                    <a:prstGeom prst="rect">
                      <a:avLst/>
                    </a:prstGeom>
                    <a:noFill/>
                    <a:ln w="9525">
                      <a:noFill/>
                    </a:ln>
                  </pic:spPr>
                </pic:pic>
              </a:graphicData>
            </a:graphic>
          </wp:inline>
        </w:drawing>
      </w:r>
    </w:p>
    <w:p>
      <w:pPr>
        <w:keepNext w:val="0"/>
        <w:keepLines w:val="0"/>
        <w:widowControl/>
        <w:suppressLineNumbers w:val="0"/>
        <w:jc w:val="center"/>
        <w:rPr>
          <w:rFonts w:hint="default" w:ascii="Calibri" w:hAnsi="Calibri" w:eastAsia="SimSun" w:cs="Calibri"/>
          <w:sz w:val="24"/>
          <w:szCs w:val="24"/>
        </w:rPr>
      </w:pPr>
    </w:p>
    <w:p>
      <w:pPr>
        <w:bidi w:val="0"/>
        <w:rPr>
          <w:rFonts w:hint="default"/>
        </w:rPr>
      </w:pPr>
      <w:r>
        <w:rPr>
          <w:rFonts w:hint="default"/>
        </w:rPr>
        <w:t xml:space="preserve"> A todos los objetos se les asigna nombres únicos que se utilizan para identificarlos. Algunos métodos pueden llamarse desde la interfaz rmi.registry.Registry, o desde la clase rmi.Naming, que permite añadir, eliminar y acceder a objetos remotos en la tabla de registro de objetos. El servidor del servicio de nombres registra los objetos mediante llamadas a bind() o rebind() sobre una instancia de un registro del objeto que está siendo exportado.</w:t>
      </w:r>
      <w:r>
        <w:rPr>
          <w:rFonts w:hint="default"/>
          <w:lang w:val="es-ES"/>
        </w:rPr>
        <w:t xml:space="preserve"> </w:t>
      </w:r>
      <w:r>
        <w:rPr>
          <w:rFonts w:hint="default"/>
        </w:rPr>
        <w:t>De forma alternativa, rebind() reemplaza un objeto antiguo con un nombre dado, con un nuevo objeto.</w:t>
      </w:r>
    </w:p>
    <w:p>
      <w:pPr>
        <w:bidi w:val="0"/>
        <w:rPr>
          <w:rFonts w:hint="default"/>
          <w:lang w:val="es-ES"/>
        </w:rPr>
      </w:pPr>
    </w:p>
    <w:p>
      <w:pPr>
        <w:bidi w:val="0"/>
        <w:rPr>
          <w:rFonts w:hint="default"/>
          <w:lang w:val="es-ES"/>
        </w:rPr>
      </w:pPr>
      <w:r>
        <w:rPr>
          <w:rFonts w:hint="default"/>
          <w:lang w:val="es-ES"/>
        </w:rPr>
        <w:t xml:space="preserve">Despues Para invocar un objeto remoto, el cliente necesita una referencia de ese objeto. En ese momento, el cliente obtiene el objeto del registro utilizando su nombre bind (mediante el método lookup()). </w:t>
      </w:r>
    </w:p>
    <w:p>
      <w:pPr>
        <w:bidi w:val="0"/>
        <w:rPr>
          <w:rFonts w:hint="default"/>
          <w:lang w:val="es-ES"/>
        </w:rPr>
      </w:pPr>
    </w:p>
    <w:p>
      <w:pPr>
        <w:pStyle w:val="94"/>
        <w:keepNext w:val="0"/>
        <w:keepLines w:val="0"/>
        <w:widowControl/>
        <w:suppressLineNumbers w:val="0"/>
        <w:ind w:left="0" w:firstLine="0"/>
        <w:jc w:val="center"/>
        <w:rPr>
          <w:rFonts w:hint="default" w:ascii="Arial" w:hAnsi="Arial" w:cs="Arial"/>
          <w:i w:val="0"/>
          <w:iCs w:val="0"/>
          <w:caps w:val="0"/>
          <w:color w:val="000000"/>
          <w:spacing w:val="0"/>
          <w:sz w:val="27"/>
          <w:szCs w:val="27"/>
        </w:rPr>
      </w:pPr>
      <w:r>
        <w:rPr>
          <w:rFonts w:hint="default"/>
          <w:lang w:val="es-ES"/>
        </w:rPr>
        <w:drawing>
          <wp:inline distT="0" distB="0" distL="114300" distR="114300">
            <wp:extent cx="4349115" cy="1833245"/>
            <wp:effectExtent l="0" t="0" r="9525" b="10795"/>
            <wp:docPr id="9" name="Imagen 9" descr="002- Diagrama Rmi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002- Diagrama Rmi Registry"/>
                    <pic:cNvPicPr>
                      <a:picLocks noChangeAspect="1"/>
                    </pic:cNvPicPr>
                  </pic:nvPicPr>
                  <pic:blipFill>
                    <a:blip r:embed="rId16"/>
                    <a:stretch>
                      <a:fillRect/>
                    </a:stretch>
                  </pic:blipFill>
                  <pic:spPr>
                    <a:xfrm>
                      <a:off x="0" y="0"/>
                      <a:ext cx="4349115" cy="1833245"/>
                    </a:xfrm>
                    <a:prstGeom prst="rect">
                      <a:avLst/>
                    </a:prstGeom>
                  </pic:spPr>
                </pic:pic>
              </a:graphicData>
            </a:graphic>
          </wp:inline>
        </w:drawing>
      </w:r>
    </w:p>
    <w:p>
      <w:pPr>
        <w:rPr>
          <w:rFonts w:hint="default"/>
          <w:lang w:val="es-ES"/>
        </w:rPr>
      </w:pPr>
    </w:p>
    <w:p>
      <w:pPr>
        <w:pStyle w:val="94"/>
        <w:bidi w:val="0"/>
      </w:pPr>
      <w:r>
        <w:rPr>
          <w:rFonts w:hint="default"/>
        </w:rPr>
        <w:t>Hay dos formas de iniciar el servicio de nombres: una es usando la aplicación que proporciona java (rmiregistry), y otra es escribir nuestro propio servicio de nombres usando las clases e interfaces de java.rmi.*</w:t>
      </w:r>
    </w:p>
    <w:p>
      <w:pPr>
        <w:pStyle w:val="94"/>
        <w:bidi w:val="0"/>
        <w:rPr>
          <w:rFonts w:hint="default"/>
        </w:rPr>
      </w:pPr>
      <w:r>
        <w:rPr>
          <w:rFonts w:hint="default"/>
        </w:rPr>
        <w:t xml:space="preserve">Normalmente la aplicación de servicio de nombres se inicia como una aplicación en background. Por defecto, se ejecutará sobre el puerto 1099, pero se puede seleccionar otro puerto cuando se lanza la aplicación. </w:t>
      </w:r>
    </w:p>
    <w:p>
      <w:pPr>
        <w:pStyle w:val="94"/>
        <w:bidi w:val="0"/>
        <w:rPr>
          <w:rFonts w:hint="default"/>
        </w:rPr>
      </w:pPr>
    </w:p>
    <w:p>
      <w:pPr>
        <w:pStyle w:val="4"/>
        <w:bidi w:val="0"/>
        <w:rPr>
          <w:rFonts w:hint="default"/>
          <w:lang w:val="es-ES"/>
        </w:rPr>
      </w:pPr>
      <w:r>
        <w:rPr>
          <w:rFonts w:hint="default"/>
          <w:lang w:val="es-ES"/>
        </w:rPr>
        <w:t>Serializacion en Rmi</w:t>
      </w:r>
    </w:p>
    <w:p>
      <w:pPr>
        <w:rPr>
          <w:rFonts w:hint="default"/>
          <w:lang w:val="es-ES"/>
        </w:rPr>
      </w:pPr>
      <w:r>
        <w:rPr>
          <w:rFonts w:hint="default"/>
          <w:lang w:val="es-ES"/>
        </w:rPr>
        <w:t>RMI facilita el olvidarse de los detalles de la transmisión de datos y centrarse en el diseño de la lógica de la aplicación. Puesto que  permite acceder a un objeto remoto como si de un objeto local se tratase.</w:t>
      </w:r>
    </w:p>
    <w:p>
      <w:pPr>
        <w:rPr>
          <w:rFonts w:hint="default"/>
          <w:lang w:val="es-ES"/>
        </w:rPr>
      </w:pPr>
    </w:p>
    <w:p>
      <w:pPr>
        <w:rPr>
          <w:rFonts w:hint="default"/>
          <w:lang w:val="es-ES"/>
        </w:rPr>
      </w:pPr>
      <w:r>
        <w:rPr>
          <w:rFonts w:hint="default"/>
          <w:lang w:val="es-ES"/>
        </w:rPr>
        <w:t xml:space="preserve">Esta facilidad de RMI es dada por la serialización de objetos que se hace usando la  interfaz Serializable que el paquete java.io incluye. Que pueden convertir un objeto en un flujo de bytes y volver a ensamblar los bytes en una copia idéntica del objeto original. </w:t>
      </w:r>
    </w:p>
    <w:p>
      <w:pPr>
        <w:rPr>
          <w:rFonts w:hint="default"/>
          <w:lang w:val="es-ES"/>
        </w:rPr>
      </w:pPr>
    </w:p>
    <w:p>
      <w:pPr>
        <w:rPr>
          <w:rFonts w:hint="default"/>
          <w:lang w:val="es-ES"/>
        </w:rPr>
      </w:pPr>
      <w:r>
        <w:rPr>
          <w:rFonts w:hint="default"/>
          <w:lang w:val="es-ES"/>
        </w:rPr>
        <w:t xml:space="preserve">Utilizando estas clases, un objeto en un proceso puede ser serializado y transmitido a través de una conexión de red a otro proceso en un host remoto. El objeto (o al menos una copia del mismo) puede entonces ser reensamblado en el host remoto para su posterior uso. </w:t>
      </w:r>
    </w:p>
    <w:p>
      <w:pPr>
        <w:pStyle w:val="4"/>
        <w:bidi w:val="0"/>
        <w:rPr>
          <w:rFonts w:hint="default"/>
          <w:lang w:val="es-ES" w:eastAsia="zh-CN"/>
        </w:rPr>
      </w:pPr>
      <w:r>
        <w:rPr>
          <w:rFonts w:hint="default"/>
          <w:lang w:val="es-ES" w:eastAsia="zh-CN"/>
        </w:rPr>
        <w:t>EJERCICIOS</w:t>
      </w:r>
    </w:p>
    <w:p>
      <w:pPr>
        <w:pStyle w:val="5"/>
        <w:bidi w:val="0"/>
        <w:rPr>
          <w:rFonts w:hint="default"/>
          <w:lang w:val="es-ES"/>
        </w:rPr>
      </w:pPr>
      <w:r>
        <w:rPr>
          <w:rFonts w:hint="default"/>
          <w:lang w:val="es-ES"/>
        </w:rPr>
        <w:t>003-Helloworld con Registry</w:t>
      </w:r>
    </w:p>
    <w:p>
      <w:pPr>
        <w:bidi w:val="0"/>
        <w:rPr>
          <w:rFonts w:hint="default"/>
          <w:b/>
          <w:bCs/>
          <w:lang w:val="es-ES"/>
        </w:rPr>
      </w:pPr>
      <w:r>
        <w:rPr>
          <w:rFonts w:hint="default"/>
          <w:b/>
          <w:bCs/>
          <w:lang w:val="es-ES"/>
        </w:rPr>
        <w:t>Enunciado</w:t>
      </w:r>
    </w:p>
    <w:p>
      <w:pPr>
        <w:bidi w:val="0"/>
        <w:rPr>
          <w:rFonts w:hint="default"/>
          <w:lang w:val="es-ES"/>
        </w:rPr>
      </w:pPr>
      <w:r>
        <w:rPr>
          <w:rFonts w:hint="default"/>
          <w:lang w:val="es-ES"/>
        </w:rPr>
        <w:t>Basandote en el ejercicio 001- Hello world con naming , actualizalo sustituyendo Naming.lookUp, por:</w:t>
      </w:r>
    </w:p>
    <w:p>
      <w:pPr>
        <w:spacing w:beforeLines="0" w:afterLines="0"/>
        <w:jc w:val="both"/>
        <w:rPr>
          <w:rFonts w:hint="default" w:ascii="Consolas" w:hAnsi="Consolas" w:eastAsia="Consolas"/>
          <w:color w:val="000000"/>
          <w:sz w:val="20"/>
          <w:szCs w:val="24"/>
          <w:lang w:val="es-ES"/>
        </w:rPr>
      </w:pPr>
      <w:r>
        <w:rPr>
          <w:rFonts w:hint="default" w:ascii="Consolas" w:hAnsi="Consolas" w:eastAsia="Consolas"/>
          <w:color w:val="000000"/>
          <w:sz w:val="20"/>
          <w:szCs w:val="24"/>
          <w:lang w:val="es-ES"/>
        </w:rPr>
        <w:tab/>
      </w:r>
      <w:r>
        <w:rPr>
          <w:rFonts w:hint="default" w:ascii="Consolas" w:hAnsi="Consolas" w:eastAsia="Consolas"/>
          <w:color w:val="000000"/>
          <w:sz w:val="20"/>
          <w:szCs w:val="24"/>
          <w:lang w:val="es-ES"/>
        </w:rPr>
        <w:t>Cliente:</w:t>
      </w:r>
    </w:p>
    <w:p>
      <w:pPr>
        <w:spacing w:beforeLines="0" w:afterLines="0"/>
        <w:ind w:left="708" w:leftChars="0" w:firstLine="708" w:firstLineChars="0"/>
        <w:jc w:val="both"/>
        <w:rPr>
          <w:rFonts w:hint="default" w:ascii="Consolas" w:hAnsi="Consolas" w:eastAsia="Consolas"/>
          <w:sz w:val="20"/>
          <w:szCs w:val="24"/>
        </w:rPr>
      </w:pPr>
      <w:r>
        <w:rPr>
          <w:rFonts w:hint="default" w:ascii="Consolas" w:hAnsi="Consolas" w:eastAsia="Consolas"/>
          <w:color w:val="000000"/>
          <w:sz w:val="20"/>
          <w:szCs w:val="24"/>
        </w:rPr>
        <w:t xml:space="preserve">Registry </w:t>
      </w:r>
      <w:r>
        <w:rPr>
          <w:rFonts w:hint="default" w:ascii="Consolas" w:hAnsi="Consolas" w:eastAsia="Consolas"/>
          <w:color w:val="6A3E3E"/>
          <w:sz w:val="20"/>
          <w:szCs w:val="24"/>
        </w:rPr>
        <w:t>registry</w:t>
      </w:r>
      <w:r>
        <w:rPr>
          <w:rFonts w:hint="default" w:ascii="Consolas" w:hAnsi="Consolas" w:eastAsia="Consolas"/>
          <w:color w:val="000000"/>
          <w:sz w:val="20"/>
          <w:szCs w:val="24"/>
        </w:rPr>
        <w:t xml:space="preserve"> = LocateRegistry.</w:t>
      </w:r>
      <w:r>
        <w:rPr>
          <w:rFonts w:hint="default" w:ascii="Consolas" w:hAnsi="Consolas" w:eastAsia="Consolas"/>
          <w:i/>
          <w:color w:val="000000"/>
          <w:sz w:val="20"/>
          <w:szCs w:val="24"/>
        </w:rPr>
        <w:t>getRegistry</w:t>
      </w:r>
      <w:r>
        <w:rPr>
          <w:rFonts w:hint="default" w:ascii="Consolas" w:hAnsi="Consolas" w:eastAsia="Consolas"/>
          <w:color w:val="000000"/>
          <w:sz w:val="20"/>
          <w:szCs w:val="24"/>
        </w:rPr>
        <w:t>(1099);</w:t>
      </w:r>
    </w:p>
    <w:p>
      <w:pPr>
        <w:bidi w:val="0"/>
        <w:ind w:left="708" w:leftChars="0" w:firstLine="708" w:firstLineChars="0"/>
        <w:jc w:val="both"/>
        <w:rPr>
          <w:rFonts w:hint="default" w:ascii="Consolas" w:hAnsi="Consolas" w:eastAsia="Consolas"/>
          <w:color w:val="000000"/>
          <w:sz w:val="20"/>
          <w:szCs w:val="24"/>
        </w:rPr>
      </w:pP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stub</w:t>
      </w:r>
      <w:r>
        <w:rPr>
          <w:rFonts w:hint="default" w:ascii="Consolas" w:hAnsi="Consolas" w:eastAsia="Consolas"/>
          <w:color w:val="000000"/>
          <w:sz w:val="20"/>
          <w:szCs w:val="24"/>
        </w:rPr>
        <w:t xml:space="preserve"> = (</w:t>
      </w:r>
      <w:r>
        <w:rPr>
          <w:rFonts w:hint="default" w:ascii="Consolas" w:hAnsi="Consolas" w:eastAsia="Consolas"/>
          <w:color w:val="000000"/>
          <w:sz w:val="20"/>
          <w:szCs w:val="24"/>
          <w:shd w:val="clear" w:color="auto" w:fill="D4D4D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registry</w:t>
      </w:r>
      <w:r>
        <w:rPr>
          <w:rFonts w:hint="default" w:ascii="Consolas" w:hAnsi="Consolas" w:eastAsia="Consolas"/>
          <w:color w:val="000000"/>
          <w:sz w:val="20"/>
          <w:szCs w:val="24"/>
        </w:rPr>
        <w:t>.lookup(</w:t>
      </w:r>
      <w:r>
        <w:rPr>
          <w:rFonts w:hint="default" w:ascii="Consolas" w:hAnsi="Consolas" w:eastAsia="Consolas"/>
          <w:color w:val="2A00FF"/>
          <w:sz w:val="20"/>
          <w:szCs w:val="24"/>
        </w:rPr>
        <w:t>"Hello"</w:t>
      </w:r>
      <w:r>
        <w:rPr>
          <w:rFonts w:hint="default" w:ascii="Consolas" w:hAnsi="Consolas" w:eastAsia="Consolas"/>
          <w:color w:val="000000"/>
          <w:sz w:val="20"/>
          <w:szCs w:val="24"/>
        </w:rPr>
        <w:t>);</w:t>
      </w:r>
    </w:p>
    <w:p>
      <w:pPr>
        <w:bidi w:val="0"/>
        <w:rPr>
          <w:rFonts w:hint="default"/>
          <w:lang w:val="es-ES"/>
        </w:rPr>
      </w:pPr>
      <w:r>
        <w:rPr>
          <w:rFonts w:hint="default"/>
          <w:lang w:val="es-ES"/>
        </w:rPr>
        <w:tab/>
      </w:r>
      <w:r>
        <w:rPr>
          <w:rFonts w:hint="default"/>
          <w:lang w:val="es-ES"/>
        </w:rPr>
        <w:t>Server:</w:t>
      </w:r>
    </w:p>
    <w:p>
      <w:pPr>
        <w:spacing w:beforeLines="0" w:afterLines="0"/>
        <w:jc w:val="left"/>
        <w:rPr>
          <w:rFonts w:hint="default" w:ascii="Consolas" w:hAnsi="Consolas" w:eastAsia="Consolas"/>
          <w:color w:val="000000"/>
          <w:sz w:val="20"/>
          <w:szCs w:val="24"/>
        </w:rPr>
      </w:pPr>
      <w:r>
        <w:rPr>
          <w:rFonts w:hint="default" w:ascii="Consolas" w:hAnsi="Consolas" w:eastAsia="Consolas"/>
          <w:color w:val="000000"/>
          <w:sz w:val="20"/>
          <w:szCs w:val="24"/>
        </w:rPr>
        <w:t xml:space="preserve">  </w:t>
      </w:r>
      <w:r>
        <w:rPr>
          <w:rFonts w:hint="default" w:ascii="Consolas" w:hAnsi="Consolas" w:eastAsia="Consolas"/>
          <w:color w:val="000000"/>
          <w:sz w:val="20"/>
          <w:szCs w:val="24"/>
        </w:rPr>
        <w:tab/>
      </w:r>
      <w:r>
        <w:rPr>
          <w:rFonts w:hint="default" w:ascii="Consolas" w:hAnsi="Consolas" w:eastAsia="Consolas"/>
          <w:color w:val="6A3E3E"/>
          <w:sz w:val="20"/>
          <w:szCs w:val="24"/>
        </w:rPr>
        <w:t>registry</w:t>
      </w:r>
      <w:r>
        <w:rPr>
          <w:rFonts w:hint="default" w:ascii="Consolas" w:hAnsi="Consolas" w:eastAsia="Consolas"/>
          <w:color w:val="000000"/>
          <w:sz w:val="20"/>
          <w:szCs w:val="24"/>
        </w:rPr>
        <w:t>.bind(</w:t>
      </w:r>
      <w:r>
        <w:rPr>
          <w:rFonts w:hint="default" w:ascii="Consolas" w:hAnsi="Consolas" w:eastAsia="Consolas"/>
          <w:color w:val="2A00FF"/>
          <w:sz w:val="20"/>
          <w:szCs w:val="24"/>
        </w:rPr>
        <w:t>"Hello"</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obj</w:t>
      </w:r>
      <w:r>
        <w:rPr>
          <w:rFonts w:hint="default" w:ascii="Consolas" w:hAnsi="Consolas" w:eastAsia="Consolas"/>
          <w:color w:val="000000"/>
          <w:sz w:val="20"/>
          <w:szCs w:val="24"/>
        </w:rPr>
        <w:t xml:space="preserve">); </w:t>
      </w:r>
    </w:p>
    <w:p>
      <w:pPr>
        <w:spacing w:beforeLines="0" w:afterLines="0"/>
        <w:jc w:val="left"/>
        <w:rPr>
          <w:rFonts w:hint="default" w:ascii="Consolas" w:hAnsi="Consolas" w:eastAsia="Consolas"/>
          <w:color w:val="000000"/>
          <w:sz w:val="20"/>
          <w:szCs w:val="24"/>
        </w:rPr>
      </w:pPr>
    </w:p>
    <w:p>
      <w:pPr>
        <w:bidi w:val="0"/>
        <w:rPr>
          <w:rFonts w:hint="default"/>
          <w:lang w:val="es-ES"/>
        </w:rPr>
      </w:pPr>
      <w:r>
        <w:rPr>
          <w:rFonts w:hint="default"/>
          <w:lang w:val="es-ES"/>
        </w:rPr>
        <w:t>Nota: Recuerda que se tiene que poner la misma clave para que se comuniquen.</w:t>
      </w:r>
    </w:p>
    <w:p>
      <w:pPr>
        <w:bidi w:val="0"/>
        <w:rPr>
          <w:rFonts w:hint="default" w:ascii="Consolas" w:hAnsi="Consolas" w:eastAsia="Consolas"/>
          <w:color w:val="000000"/>
          <w:sz w:val="20"/>
          <w:szCs w:val="24"/>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finalidad del ejercicio, es demostrar la diferencia entre la forma de conexion usando Naming, y usando NamingRegistry. Y para marcar esa diferencia se pretende actualizar el primer ejercicio realizado con Naming, poniendo un Naming registry en su lugar. Esto ademas de simplicar el proceso quita la necesidad de compilacion y de utilizar la linea de comandos, ademas de permitir idenfificar cada servicio facilmente con una clave unica, dando la opcion de poder utilizar varios servidores en caso de que sea necesario.</w:t>
      </w:r>
    </w:p>
    <w:p>
      <w:pPr>
        <w:bidi w:val="0"/>
        <w:rPr>
          <w:rFonts w:hint="default"/>
          <w:b/>
          <w:bCs/>
          <w:lang w:val="es-ES"/>
        </w:rPr>
      </w:pPr>
    </w:p>
    <w:p>
      <w:pPr>
        <w:bidi w:val="0"/>
        <w:rPr>
          <w:rFonts w:hint="default"/>
          <w:b/>
          <w:bCs/>
          <w:lang w:val="es-ES"/>
        </w:rPr>
      </w:pPr>
      <w:r>
        <w:rPr>
          <w:rFonts w:hint="default"/>
          <w:b/>
          <w:bCs/>
          <w:lang w:val="es-ES"/>
        </w:rPr>
        <w:t>Output</w:t>
      </w:r>
    </w:p>
    <w:p>
      <w:pPr>
        <w:bidi w:val="0"/>
        <w:rPr>
          <w:rFonts w:hint="default"/>
          <w:lang w:val="es-ES"/>
        </w:rPr>
      </w:pPr>
      <w:r>
        <w:drawing>
          <wp:inline distT="0" distB="0" distL="114300" distR="114300">
            <wp:extent cx="2743835" cy="890905"/>
            <wp:effectExtent l="0" t="0" r="14605" b="8255"/>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
                    <pic:cNvPicPr>
                      <a:picLocks noChangeAspect="1"/>
                    </pic:cNvPicPr>
                  </pic:nvPicPr>
                  <pic:blipFill>
                    <a:blip r:embed="rId17"/>
                    <a:stretch>
                      <a:fillRect/>
                    </a:stretch>
                  </pic:blipFill>
                  <pic:spPr>
                    <a:xfrm>
                      <a:off x="0" y="0"/>
                      <a:ext cx="2743835" cy="890905"/>
                    </a:xfrm>
                    <a:prstGeom prst="rect">
                      <a:avLst/>
                    </a:prstGeom>
                    <a:noFill/>
                    <a:ln>
                      <a:noFill/>
                    </a:ln>
                  </pic:spPr>
                </pic:pic>
              </a:graphicData>
            </a:graphic>
          </wp:inline>
        </w:drawing>
      </w:r>
    </w:p>
    <w:p>
      <w:pPr>
        <w:pStyle w:val="5"/>
        <w:bidi w:val="0"/>
        <w:rPr>
          <w:rFonts w:hint="default"/>
          <w:lang w:val="es-ES"/>
        </w:rPr>
      </w:pPr>
      <w:r>
        <w:rPr>
          <w:rFonts w:hint="default"/>
          <w:lang w:val="es-ES"/>
        </w:rPr>
        <w:t>004-Calculadora</w:t>
      </w:r>
    </w:p>
    <w:p>
      <w:pPr>
        <w:bidi w:val="0"/>
        <w:rPr>
          <w:rFonts w:hint="default"/>
          <w:b/>
          <w:bCs/>
          <w:lang w:val="es-ES"/>
        </w:rPr>
      </w:pPr>
      <w:r>
        <w:rPr>
          <w:rFonts w:hint="default"/>
          <w:b/>
          <w:bCs/>
          <w:lang w:val="es-ES"/>
        </w:rPr>
        <w:t>Enunciado</w:t>
      </w:r>
    </w:p>
    <w:p>
      <w:pPr>
        <w:rPr>
          <w:rFonts w:hint="default"/>
          <w:lang w:val="es-ES"/>
        </w:rPr>
      </w:pPr>
      <w:r>
        <w:rPr>
          <w:rFonts w:hint="default"/>
          <w:lang w:val="es-ES"/>
        </w:rPr>
        <w:t>Se quiere desarrollar la capacidad de calculo del programa anterior,  haciendo que sea posible realizar diferentes calculos en funcion de lo necesario. Modifica el programa 003-HelloWorld con Registry, para que pueda realizar las siguientes acciones:</w:t>
      </w:r>
    </w:p>
    <w:p>
      <w:pPr>
        <w:numPr>
          <w:ilvl w:val="0"/>
          <w:numId w:val="16"/>
        </w:numPr>
        <w:ind w:left="720" w:leftChars="0" w:firstLine="0" w:firstLineChars="0"/>
        <w:rPr>
          <w:rFonts w:hint="default"/>
          <w:lang w:val="es-ES"/>
        </w:rPr>
      </w:pPr>
      <w:r>
        <w:rPr>
          <w:rFonts w:hint="default"/>
          <w:lang w:val="es-ES"/>
        </w:rPr>
        <w:t>Sumar</w:t>
      </w:r>
    </w:p>
    <w:p>
      <w:pPr>
        <w:numPr>
          <w:ilvl w:val="0"/>
          <w:numId w:val="16"/>
        </w:numPr>
        <w:ind w:left="720" w:leftChars="0" w:firstLine="0" w:firstLineChars="0"/>
        <w:rPr>
          <w:rFonts w:hint="default"/>
          <w:lang w:val="es-ES"/>
        </w:rPr>
      </w:pPr>
      <w:r>
        <w:rPr>
          <w:rFonts w:hint="default"/>
          <w:lang w:val="es-ES"/>
        </w:rPr>
        <w:t>Restar</w:t>
      </w:r>
    </w:p>
    <w:p>
      <w:pPr>
        <w:numPr>
          <w:ilvl w:val="0"/>
          <w:numId w:val="16"/>
        </w:numPr>
        <w:ind w:left="720" w:leftChars="0" w:firstLine="0" w:firstLineChars="0"/>
        <w:rPr>
          <w:rFonts w:hint="default"/>
          <w:lang w:val="es-ES"/>
        </w:rPr>
      </w:pPr>
      <w:r>
        <w:rPr>
          <w:rFonts w:hint="default"/>
          <w:lang w:val="es-ES"/>
        </w:rPr>
        <w:t>Multiplicar</w:t>
      </w:r>
    </w:p>
    <w:p>
      <w:pPr>
        <w:numPr>
          <w:ilvl w:val="0"/>
          <w:numId w:val="16"/>
        </w:numPr>
        <w:ind w:left="720" w:leftChars="0" w:firstLine="0" w:firstLineChars="0"/>
        <w:rPr>
          <w:rFonts w:hint="default"/>
          <w:lang w:val="es-ES"/>
        </w:rPr>
      </w:pPr>
      <w:r>
        <w:rPr>
          <w:rFonts w:hint="default"/>
          <w:lang w:val="es-ES"/>
        </w:rPr>
        <w:t>Dividir</w:t>
      </w:r>
    </w:p>
    <w:p>
      <w:pPr>
        <w:numPr>
          <w:ilvl w:val="0"/>
          <w:numId w:val="17"/>
        </w:numPr>
        <w:ind w:left="720" w:leftChars="0"/>
        <w:rPr>
          <w:rFonts w:hint="default"/>
          <w:lang w:val="es-ES"/>
        </w:rPr>
      </w:pPr>
      <w:r>
        <w:rPr>
          <w:rFonts w:hint="default"/>
          <w:lang w:val="es-ES"/>
        </w:rPr>
        <w:t>Terminar el programa.</w:t>
      </w:r>
    </w:p>
    <w:p>
      <w:pPr>
        <w:bidi w:val="0"/>
        <w:rPr>
          <w:rFonts w:hint="default"/>
          <w:lang w:val="es-ES"/>
        </w:rPr>
      </w:pPr>
    </w:p>
    <w:p>
      <w:pPr>
        <w:bidi w:val="0"/>
        <w:rPr>
          <w:rFonts w:hint="default"/>
          <w:lang w:val="es-ES"/>
        </w:rPr>
      </w:pPr>
    </w:p>
    <w:p>
      <w:pPr>
        <w:bidi w:val="0"/>
        <w:rPr>
          <w:rFonts w:hint="default"/>
          <w:b/>
          <w:bCs/>
          <w:lang w:val="es-ES"/>
        </w:rPr>
      </w:pPr>
      <w:r>
        <w:rPr>
          <w:rFonts w:hint="default"/>
          <w:b/>
          <w:bCs/>
          <w:lang w:val="es-ES"/>
        </w:rPr>
        <w:t>Explicación</w:t>
      </w:r>
    </w:p>
    <w:p>
      <w:pPr>
        <w:bidi w:val="0"/>
        <w:rPr>
          <w:rFonts w:hint="default"/>
          <w:lang w:val="es-ES"/>
        </w:rPr>
      </w:pPr>
      <w:r>
        <w:rPr>
          <w:rFonts w:hint="default"/>
          <w:lang w:val="es-ES"/>
        </w:rPr>
        <w:t>Este ejercicio una extensión del ejercicio anterior que implementa la misma estructura que 003-HelloWorld con Registry . Esta pensada para ilustrar que es posible hacer múltiples llamadas a un objeto registrado. Y a los diferentes metodos que implementa.</w:t>
      </w: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2463800" cy="2540635"/>
            <wp:effectExtent l="0" t="0" r="5080" b="4445"/>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pic:cNvPicPr>
                      <a:picLocks noChangeAspect="1"/>
                    </pic:cNvPicPr>
                  </pic:nvPicPr>
                  <pic:blipFill>
                    <a:blip r:embed="rId18"/>
                    <a:stretch>
                      <a:fillRect/>
                    </a:stretch>
                  </pic:blipFill>
                  <pic:spPr>
                    <a:xfrm>
                      <a:off x="0" y="0"/>
                      <a:ext cx="2463800" cy="2540635"/>
                    </a:xfrm>
                    <a:prstGeom prst="rect">
                      <a:avLst/>
                    </a:prstGeom>
                    <a:noFill/>
                    <a:ln>
                      <a:noFill/>
                    </a:ln>
                  </pic:spPr>
                </pic:pic>
              </a:graphicData>
            </a:graphic>
          </wp:inline>
        </w:drawing>
      </w:r>
      <w:r>
        <w:drawing>
          <wp:inline distT="0" distB="0" distL="114300" distR="114300">
            <wp:extent cx="1073785" cy="2507615"/>
            <wp:effectExtent l="0" t="0" r="8255" b="6985"/>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pic:cNvPicPr>
                  </pic:nvPicPr>
                  <pic:blipFill>
                    <a:blip r:embed="rId19"/>
                    <a:stretch>
                      <a:fillRect/>
                    </a:stretch>
                  </pic:blipFill>
                  <pic:spPr>
                    <a:xfrm>
                      <a:off x="0" y="0"/>
                      <a:ext cx="1073785" cy="2507615"/>
                    </a:xfrm>
                    <a:prstGeom prst="rect">
                      <a:avLst/>
                    </a:prstGeom>
                    <a:noFill/>
                    <a:ln>
                      <a:noFill/>
                    </a:ln>
                  </pic:spPr>
                </pic:pic>
              </a:graphicData>
            </a:graphic>
          </wp:inline>
        </w:drawing>
      </w:r>
    </w:p>
    <w:p>
      <w:pPr>
        <w:pStyle w:val="4"/>
        <w:bidi w:val="0"/>
        <w:rPr>
          <w:rFonts w:hint="default"/>
          <w:lang w:val="es-ES"/>
        </w:rPr>
      </w:pPr>
    </w:p>
    <w:p>
      <w:pPr>
        <w:pStyle w:val="5"/>
        <w:bidi w:val="0"/>
        <w:rPr>
          <w:rFonts w:hint="default"/>
          <w:lang w:val="es-ES"/>
        </w:rPr>
      </w:pPr>
      <w:r>
        <w:rPr>
          <w:rFonts w:hint="default"/>
          <w:lang w:val="es-ES"/>
        </w:rPr>
        <w:t>005-SimulacionCoche</w:t>
      </w:r>
    </w:p>
    <w:p>
      <w:pPr>
        <w:rPr>
          <w:lang w:val="en-US" w:eastAsia="zh-CN"/>
        </w:rPr>
      </w:pPr>
      <w:r>
        <w:rPr>
          <w:rFonts w:hint="default"/>
          <w:b/>
          <w:bCs/>
          <w:lang w:val="es-ES"/>
        </w:rPr>
        <w:t>Enunciado</w:t>
      </w:r>
    </w:p>
    <w:p>
      <w:pPr>
        <w:jc w:val="center"/>
        <w:rPr>
          <w:rFonts w:hint="default"/>
          <w:lang w:val="es-ES"/>
        </w:rPr>
      </w:pPr>
      <w:r>
        <w:rPr>
          <w:rFonts w:hint="default"/>
          <w:lang w:val="es-ES"/>
        </w:rPr>
        <w:drawing>
          <wp:inline distT="0" distB="0" distL="114300" distR="114300">
            <wp:extent cx="2839085" cy="1625600"/>
            <wp:effectExtent l="0" t="0" r="10795" b="5080"/>
            <wp:docPr id="21" name="Imagen 21" descr="Diagrama ejercicio 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Diagrama ejercicio 005"/>
                    <pic:cNvPicPr>
                      <a:picLocks noChangeAspect="1"/>
                    </pic:cNvPicPr>
                  </pic:nvPicPr>
                  <pic:blipFill>
                    <a:blip r:embed="rId20"/>
                    <a:stretch>
                      <a:fillRect/>
                    </a:stretch>
                  </pic:blipFill>
                  <pic:spPr>
                    <a:xfrm>
                      <a:off x="0" y="0"/>
                      <a:ext cx="2839085" cy="1625600"/>
                    </a:xfrm>
                    <a:prstGeom prst="rect">
                      <a:avLst/>
                    </a:prstGeom>
                  </pic:spPr>
                </pic:pic>
              </a:graphicData>
            </a:graphic>
          </wp:inline>
        </w:drawing>
      </w:r>
    </w:p>
    <w:p>
      <w:pPr>
        <w:rPr>
          <w:rFonts w:hint="default"/>
          <w:b/>
          <w:bCs/>
          <w:lang w:val="es-ES"/>
        </w:rPr>
      </w:pPr>
    </w:p>
    <w:p>
      <w:pPr>
        <w:rPr>
          <w:rFonts w:hint="default"/>
          <w:b w:val="0"/>
          <w:bCs w:val="0"/>
          <w:lang w:val="es-ES"/>
        </w:rPr>
      </w:pPr>
      <w:r>
        <w:rPr>
          <w:rFonts w:hint="default"/>
          <w:b w:val="0"/>
          <w:bCs w:val="0"/>
          <w:lang w:val="es-ES"/>
        </w:rPr>
        <w:t>Construye la siguiente arquitectura cumpliendo las siguientes especificaciones:</w:t>
      </w:r>
    </w:p>
    <w:p>
      <w:pPr>
        <w:numPr>
          <w:ilvl w:val="0"/>
          <w:numId w:val="18"/>
        </w:numPr>
        <w:ind w:left="420" w:leftChars="0" w:hanging="420" w:firstLineChars="0"/>
        <w:rPr>
          <w:rFonts w:hint="default"/>
          <w:b w:val="0"/>
          <w:bCs w:val="0"/>
          <w:lang w:val="es-ES"/>
        </w:rPr>
      </w:pPr>
      <w:r>
        <w:rPr>
          <w:rFonts w:hint="default"/>
          <w:b w:val="0"/>
          <w:bCs w:val="0"/>
          <w:lang w:val="es-ES"/>
        </w:rPr>
        <w:t>La Cpu esta conectada a todos los elementos.</w:t>
      </w:r>
    </w:p>
    <w:p>
      <w:pPr>
        <w:numPr>
          <w:ilvl w:val="0"/>
          <w:numId w:val="18"/>
        </w:numPr>
        <w:ind w:left="420" w:leftChars="0" w:hanging="420" w:firstLineChars="0"/>
        <w:rPr>
          <w:rFonts w:hint="default"/>
          <w:b w:val="0"/>
          <w:bCs w:val="0"/>
          <w:lang w:val="es-ES"/>
        </w:rPr>
      </w:pPr>
      <w:r>
        <w:rPr>
          <w:rFonts w:hint="default"/>
          <w:b w:val="0"/>
          <w:bCs w:val="0"/>
          <w:lang w:val="es-ES"/>
        </w:rPr>
        <w:t>Las ruedas delanteras R1 y R2, pueden girar derecha o izquierda.</w:t>
      </w:r>
    </w:p>
    <w:p>
      <w:pPr>
        <w:numPr>
          <w:ilvl w:val="0"/>
          <w:numId w:val="18"/>
        </w:numPr>
        <w:ind w:left="420" w:leftChars="0" w:hanging="420" w:firstLineChars="0"/>
        <w:rPr>
          <w:rFonts w:hint="default"/>
          <w:b w:val="0"/>
          <w:bCs w:val="0"/>
          <w:lang w:val="es-ES"/>
        </w:rPr>
      </w:pPr>
      <w:r>
        <w:rPr>
          <w:rFonts w:hint="default"/>
          <w:b w:val="0"/>
          <w:bCs w:val="0"/>
          <w:lang w:val="es-ES"/>
        </w:rPr>
        <w:t>Las ruedas traseras R3 Y R4  pueden ir adelante o atras.</w:t>
      </w:r>
    </w:p>
    <w:p>
      <w:pPr>
        <w:numPr>
          <w:ilvl w:val="0"/>
          <w:numId w:val="18"/>
        </w:numPr>
        <w:ind w:left="420" w:leftChars="0" w:hanging="420" w:firstLineChars="0"/>
        <w:rPr>
          <w:rFonts w:hint="default"/>
          <w:b w:val="0"/>
          <w:bCs w:val="0"/>
          <w:lang w:val="es-ES"/>
        </w:rPr>
      </w:pPr>
      <w:r>
        <w:rPr>
          <w:rFonts w:hint="default"/>
          <w:b w:val="0"/>
          <w:bCs w:val="0"/>
          <w:lang w:val="es-ES"/>
        </w:rPr>
        <w:t>Todas las ruedas pueden frenar.</w:t>
      </w:r>
    </w:p>
    <w:p>
      <w:pPr>
        <w:numPr>
          <w:ilvl w:val="0"/>
          <w:numId w:val="18"/>
        </w:numPr>
        <w:ind w:left="420" w:leftChars="0" w:hanging="420" w:firstLineChars="0"/>
        <w:rPr>
          <w:rFonts w:hint="default"/>
          <w:b w:val="0"/>
          <w:bCs w:val="0"/>
          <w:lang w:val="es-ES"/>
        </w:rPr>
      </w:pPr>
      <w:r>
        <w:rPr>
          <w:rFonts w:hint="default"/>
          <w:b w:val="0"/>
          <w:bCs w:val="0"/>
          <w:lang w:val="es-ES"/>
        </w:rPr>
        <w:t xml:space="preserve">La bateria se consume un 5% cada vez que las ruedas van adelante o atras. </w:t>
      </w:r>
    </w:p>
    <w:p>
      <w:pPr>
        <w:numPr>
          <w:ilvl w:val="0"/>
          <w:numId w:val="18"/>
        </w:numPr>
        <w:ind w:left="420" w:leftChars="0" w:hanging="420" w:firstLineChars="0"/>
        <w:rPr>
          <w:rFonts w:hint="default"/>
          <w:b w:val="0"/>
          <w:bCs w:val="0"/>
          <w:lang w:val="es-ES"/>
        </w:rPr>
      </w:pPr>
      <w:r>
        <w:rPr>
          <w:rFonts w:hint="default"/>
          <w:b w:val="0"/>
          <w:bCs w:val="0"/>
          <w:lang w:val="es-ES"/>
        </w:rPr>
        <w:t>Las acciones tambien se tiene que reflejar en los componentes (servidores)</w:t>
      </w:r>
    </w:p>
    <w:p>
      <w:pPr>
        <w:numPr>
          <w:ilvl w:val="0"/>
          <w:numId w:val="0"/>
        </w:numPr>
        <w:jc w:val="left"/>
        <w:rPr>
          <w:rFonts w:hint="default"/>
          <w:b w:val="0"/>
          <w:bCs w:val="0"/>
          <w:lang w:val="es-ES"/>
        </w:rPr>
      </w:pPr>
    </w:p>
    <w:p>
      <w:pPr>
        <w:numPr>
          <w:ilvl w:val="0"/>
          <w:numId w:val="0"/>
        </w:numPr>
        <w:jc w:val="left"/>
        <w:rPr>
          <w:rFonts w:hint="default"/>
          <w:b w:val="0"/>
          <w:bCs w:val="0"/>
          <w:lang w:val="es-ES"/>
        </w:rPr>
      </w:pPr>
      <w:r>
        <w:rPr>
          <w:rFonts w:hint="default"/>
          <w:b w:val="0"/>
          <w:bCs w:val="0"/>
          <w:lang w:val="es-ES"/>
        </w:rPr>
        <w:t>Los opciones de control en la CPU son los siguientes:</w:t>
      </w:r>
    </w:p>
    <w:p>
      <w:pPr>
        <w:bidi w:val="0"/>
        <w:rPr>
          <w:rFonts w:hint="default"/>
        </w:rPr>
      </w:pPr>
      <w:r>
        <w:rPr>
          <w:rFonts w:hint="default"/>
        </w:rPr>
        <w:t>1.- Adelante</w:t>
      </w:r>
    </w:p>
    <w:p>
      <w:pPr>
        <w:bidi w:val="0"/>
        <w:rPr>
          <w:rFonts w:hint="default"/>
        </w:rPr>
      </w:pPr>
      <w:r>
        <w:rPr>
          <w:rFonts w:hint="default"/>
        </w:rPr>
        <w:t>2.- Atras</w:t>
      </w:r>
    </w:p>
    <w:p>
      <w:pPr>
        <w:bidi w:val="0"/>
        <w:rPr>
          <w:rFonts w:hint="default"/>
        </w:rPr>
      </w:pPr>
      <w:r>
        <w:rPr>
          <w:rFonts w:hint="default"/>
        </w:rPr>
        <w:t>3.- Girar</w:t>
      </w:r>
    </w:p>
    <w:p>
      <w:pPr>
        <w:bidi w:val="0"/>
        <w:rPr>
          <w:rFonts w:hint="default"/>
        </w:rPr>
      </w:pPr>
      <w:r>
        <w:rPr>
          <w:rFonts w:hint="default"/>
        </w:rPr>
        <w:t>4.- Parar</w:t>
      </w:r>
    </w:p>
    <w:p>
      <w:pPr>
        <w:bidi w:val="0"/>
        <w:rPr>
          <w:rFonts w:hint="default"/>
        </w:rPr>
      </w:pPr>
      <w:r>
        <w:rPr>
          <w:rFonts w:hint="default"/>
        </w:rPr>
        <w:t>5.- Comprobar Bateria</w:t>
      </w:r>
    </w:p>
    <w:p>
      <w:pPr>
        <w:bidi w:val="0"/>
        <w:rPr>
          <w:rFonts w:hint="default"/>
          <w:lang w:val="es-ES"/>
        </w:rPr>
      </w:pPr>
      <w:r>
        <w:rPr>
          <w:rFonts w:hint="default"/>
        </w:rPr>
        <w:t>0.- Salir</w:t>
      </w:r>
    </w:p>
    <w:p>
      <w:pPr>
        <w:rPr>
          <w:rFonts w:hint="default"/>
          <w:b/>
          <w:bCs/>
          <w:lang w:val="es-ES"/>
        </w:rPr>
      </w:pPr>
    </w:p>
    <w:p>
      <w:pPr>
        <w:rPr>
          <w:rFonts w:hint="default"/>
          <w:b/>
          <w:bCs/>
          <w:lang w:val="es-ES"/>
        </w:rPr>
      </w:pPr>
      <w:r>
        <w:rPr>
          <w:rFonts w:hint="default"/>
          <w:b/>
          <w:bCs/>
          <w:lang w:val="es-ES"/>
        </w:rPr>
        <w:t>Explicación</w:t>
      </w:r>
    </w:p>
    <w:p>
      <w:pPr>
        <w:rPr>
          <w:rFonts w:hint="default"/>
          <w:b w:val="0"/>
          <w:bCs w:val="0"/>
          <w:lang w:val="es-ES"/>
        </w:rPr>
      </w:pPr>
      <w:r>
        <w:rPr>
          <w:rFonts w:hint="default"/>
          <w:b w:val="0"/>
          <w:bCs w:val="0"/>
          <w:lang w:val="es-ES"/>
        </w:rPr>
        <w:t xml:space="preserve">Este es un ejercicio se intenta trabajar la conexion de un cliente a multiples Stubs (servidores) con diferentes implementaciones. Esto nos sirve para hacer acciones coordinadas que permiten controlar el coche. Tambien sirve para trabajar correctamente la conexiones de cliente y servidor.  </w:t>
      </w:r>
    </w:p>
    <w:p>
      <w:pPr>
        <w:rPr>
          <w:rFonts w:hint="default"/>
          <w:b w:val="0"/>
          <w:bCs w:val="0"/>
          <w:lang w:val="es-ES"/>
        </w:rPr>
      </w:pPr>
      <w:r>
        <w:rPr>
          <w:rFonts w:hint="default"/>
          <w:b w:val="0"/>
          <w:bCs w:val="0"/>
          <w:lang w:val="es-ES"/>
        </w:rPr>
        <w:t>Como referencia la tabla de conexiones usada en el ejercicio es la siguiente.</w:t>
      </w:r>
    </w:p>
    <w:p>
      <w:pPr>
        <w:rPr>
          <w:rFonts w:hint="default"/>
          <w:b w:val="0"/>
          <w:bCs w:val="0"/>
          <w:lang w:val="es-ES"/>
        </w:rPr>
      </w:pPr>
    </w:p>
    <w:tbl>
      <w:tblPr>
        <w:tblStyle w:val="1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val="0"/>
                <w:bCs w:val="0"/>
                <w:vertAlign w:val="baseline"/>
                <w:lang w:val="es-ES"/>
              </w:rPr>
            </w:pPr>
            <w:r>
              <w:rPr>
                <w:rFonts w:hint="default"/>
                <w:b w:val="0"/>
                <w:bCs w:val="0"/>
                <w:vertAlign w:val="baseline"/>
                <w:lang w:val="es-ES"/>
              </w:rPr>
              <w:t>ELEMENTO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PUERTO</w:t>
            </w:r>
          </w:p>
        </w:tc>
        <w:tc>
          <w:tcPr>
            <w:tcW w:w="2841" w:type="dxa"/>
          </w:tcPr>
          <w:p>
            <w:pPr>
              <w:widowControl w:val="0"/>
              <w:jc w:val="center"/>
              <w:rPr>
                <w:rFonts w:hint="default"/>
                <w:b w:val="0"/>
                <w:bCs w:val="0"/>
                <w:vertAlign w:val="baseline"/>
                <w:lang w:val="es-ES"/>
              </w:rPr>
            </w:pPr>
            <w:r>
              <w:rPr>
                <w:rFonts w:hint="default"/>
                <w:b w:val="0"/>
                <w:bCs w:val="0"/>
                <w:vertAlign w:val="baseline"/>
                <w:lang w:val="es-ES"/>
              </w:rPr>
              <w:t>NOMBRE REGISTRO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R1</w:t>
            </w:r>
          </w:p>
        </w:tc>
        <w:tc>
          <w:tcPr>
            <w:tcW w:w="2841" w:type="dxa"/>
          </w:tcPr>
          <w:p>
            <w:pPr>
              <w:widowControl w:val="0"/>
              <w:bidi w:val="0"/>
              <w:jc w:val="center"/>
              <w:rPr>
                <w:rFonts w:hint="default"/>
                <w:lang w:val="es-ES"/>
              </w:rPr>
            </w:pPr>
            <w:r>
              <w:rPr>
                <w:rFonts w:hint="default"/>
              </w:rPr>
              <w:t>1091</w:t>
            </w:r>
          </w:p>
        </w:tc>
        <w:tc>
          <w:tcPr>
            <w:tcW w:w="2841" w:type="dxa"/>
          </w:tcPr>
          <w:p>
            <w:pPr>
              <w:widowControl w:val="0"/>
              <w:bidi w:val="0"/>
              <w:jc w:val="center"/>
              <w:rPr>
                <w:rFonts w:hint="default"/>
                <w:lang w:val="es-ES"/>
              </w:rPr>
            </w:pPr>
            <w:r>
              <w:rPr>
                <w:rFonts w:hint="default"/>
              </w:rPr>
              <w:t>direccion1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bidi w:val="0"/>
              <w:jc w:val="center"/>
              <w:rPr>
                <w:rFonts w:hint="default"/>
                <w:lang w:val="es-ES"/>
              </w:rPr>
            </w:pPr>
            <w:r>
              <w:rPr>
                <w:rFonts w:hint="default"/>
                <w:lang w:val="es-ES"/>
              </w:rPr>
              <w:t>R2</w:t>
            </w:r>
          </w:p>
        </w:tc>
        <w:tc>
          <w:tcPr>
            <w:tcW w:w="2841" w:type="dxa"/>
          </w:tcPr>
          <w:p>
            <w:pPr>
              <w:widowControl w:val="0"/>
              <w:bidi w:val="0"/>
              <w:jc w:val="center"/>
              <w:rPr>
                <w:rFonts w:hint="default"/>
                <w:lang w:val="es-ES"/>
              </w:rPr>
            </w:pPr>
            <w:r>
              <w:rPr>
                <w:rFonts w:hint="default"/>
              </w:rPr>
              <w:t>1092</w:t>
            </w:r>
          </w:p>
        </w:tc>
        <w:tc>
          <w:tcPr>
            <w:tcW w:w="2841" w:type="dxa"/>
          </w:tcPr>
          <w:p>
            <w:pPr>
              <w:widowControl w:val="0"/>
              <w:bidi w:val="0"/>
              <w:jc w:val="center"/>
              <w:rPr>
                <w:rFonts w:hint="default"/>
                <w:lang w:val="es-ES"/>
              </w:rPr>
            </w:pPr>
            <w:r>
              <w:rPr>
                <w:rFonts w:hint="default"/>
              </w:rPr>
              <w:t>direccion2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R3</w:t>
            </w:r>
          </w:p>
        </w:tc>
        <w:tc>
          <w:tcPr>
            <w:tcW w:w="2841" w:type="dxa"/>
          </w:tcPr>
          <w:p>
            <w:pPr>
              <w:widowControl w:val="0"/>
              <w:bidi w:val="0"/>
              <w:jc w:val="center"/>
              <w:rPr>
                <w:rFonts w:hint="default"/>
                <w:lang w:val="es-ES"/>
              </w:rPr>
            </w:pPr>
            <w:r>
              <w:rPr>
                <w:rFonts w:hint="default"/>
              </w:rPr>
              <w:t>1093</w:t>
            </w:r>
          </w:p>
        </w:tc>
        <w:tc>
          <w:tcPr>
            <w:tcW w:w="2841" w:type="dxa"/>
          </w:tcPr>
          <w:p>
            <w:pPr>
              <w:widowControl w:val="0"/>
              <w:bidi w:val="0"/>
              <w:jc w:val="center"/>
              <w:rPr>
                <w:rFonts w:hint="default"/>
                <w:lang w:val="es-ES"/>
              </w:rPr>
            </w:pPr>
            <w:r>
              <w:rPr>
                <w:rFonts w:hint="default"/>
              </w:rPr>
              <w:t>motor3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R4</w:t>
            </w:r>
          </w:p>
        </w:tc>
        <w:tc>
          <w:tcPr>
            <w:tcW w:w="2841" w:type="dxa"/>
          </w:tcPr>
          <w:p>
            <w:pPr>
              <w:widowControl w:val="0"/>
              <w:bidi w:val="0"/>
              <w:jc w:val="center"/>
              <w:rPr>
                <w:rFonts w:hint="default"/>
                <w:lang w:val="es-ES"/>
              </w:rPr>
            </w:pPr>
            <w:r>
              <w:rPr>
                <w:rFonts w:hint="default"/>
              </w:rPr>
              <w:t>1094</w:t>
            </w:r>
          </w:p>
        </w:tc>
        <w:tc>
          <w:tcPr>
            <w:tcW w:w="2841" w:type="dxa"/>
          </w:tcPr>
          <w:p>
            <w:pPr>
              <w:widowControl w:val="0"/>
              <w:bidi w:val="0"/>
              <w:jc w:val="center"/>
              <w:rPr>
                <w:rFonts w:hint="default"/>
                <w:lang w:val="es-ES"/>
              </w:rPr>
            </w:pPr>
            <w:r>
              <w:rPr>
                <w:rFonts w:hint="default"/>
              </w:rPr>
              <w:t>motor4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bidi w:val="0"/>
              <w:jc w:val="center"/>
              <w:rPr>
                <w:rFonts w:hint="default"/>
                <w:lang w:val="es-ES"/>
              </w:rPr>
            </w:pPr>
            <w:r>
              <w:rPr>
                <w:rFonts w:hint="default"/>
                <w:lang w:val="es-ES"/>
              </w:rPr>
              <w:t>Bateria</w:t>
            </w:r>
          </w:p>
        </w:tc>
        <w:tc>
          <w:tcPr>
            <w:tcW w:w="2841" w:type="dxa"/>
          </w:tcPr>
          <w:p>
            <w:pPr>
              <w:widowControl w:val="0"/>
              <w:bidi w:val="0"/>
              <w:jc w:val="center"/>
              <w:rPr>
                <w:rFonts w:hint="default"/>
                <w:lang w:val="es-ES"/>
              </w:rPr>
            </w:pPr>
            <w:r>
              <w:rPr>
                <w:rFonts w:hint="default"/>
              </w:rPr>
              <w:t>1095</w:t>
            </w:r>
          </w:p>
        </w:tc>
        <w:tc>
          <w:tcPr>
            <w:tcW w:w="2841" w:type="dxa"/>
          </w:tcPr>
          <w:p>
            <w:pPr>
              <w:widowControl w:val="0"/>
              <w:bidi w:val="0"/>
              <w:jc w:val="center"/>
              <w:rPr>
                <w:rFonts w:hint="default"/>
                <w:lang w:val="es-ES"/>
              </w:rPr>
            </w:pPr>
            <w:r>
              <w:rPr>
                <w:rFonts w:hint="default"/>
              </w:rPr>
              <w:t>bateria</w:t>
            </w:r>
          </w:p>
        </w:tc>
      </w:tr>
    </w:tbl>
    <w:p>
      <w:pPr>
        <w:rPr>
          <w:rFonts w:hint="default"/>
          <w:b w:val="0"/>
          <w:bCs w:val="0"/>
          <w:lang w:val="es-ES"/>
        </w:rPr>
      </w:pPr>
    </w:p>
    <w:p>
      <w:pPr>
        <w:rPr>
          <w:rFonts w:hint="default"/>
          <w:b w:val="0"/>
          <w:bCs w:val="0"/>
          <w:lang w:val="es-ES"/>
        </w:rPr>
      </w:pPr>
      <w:r>
        <w:rPr>
          <w:rFonts w:hint="default"/>
          <w:b w:val="0"/>
          <w:bCs w:val="0"/>
          <w:lang w:val="es-ES"/>
        </w:rPr>
        <w:t>Notas adicionales:</w:t>
      </w:r>
    </w:p>
    <w:p>
      <w:pPr>
        <w:bidi w:val="0"/>
        <w:rPr>
          <w:rFonts w:hint="default"/>
          <w:lang w:val="es-ES"/>
        </w:rPr>
      </w:pPr>
      <w:r>
        <w:rPr>
          <w:rFonts w:hint="default"/>
        </w:rPr>
        <w:t>cada puerto solo puede ser usado por 1 proceso a la vez.</w:t>
      </w:r>
    </w:p>
    <w:p>
      <w:pPr>
        <w:rPr>
          <w:rFonts w:hint="default"/>
          <w:b/>
          <w:bCs/>
          <w:lang w:val="es-ES"/>
        </w:rPr>
      </w:pPr>
      <w:r>
        <w:rPr>
          <w:rFonts w:hint="default"/>
          <w:b/>
          <w:bCs/>
          <w:lang w:val="es-ES"/>
        </w:rPr>
        <w:t>Output</w:t>
      </w:r>
    </w:p>
    <w:p>
      <w:pPr>
        <w:bidi w:val="0"/>
        <w:rPr>
          <w:b/>
          <w:bCs/>
        </w:rPr>
      </w:pPr>
      <w:r>
        <w:rPr>
          <w:rFonts w:hint="default"/>
          <w:b/>
          <w:bCs/>
          <w:lang w:val="es-ES"/>
        </w:rPr>
        <w:t>Opciones 1,2</w:t>
      </w:r>
    </w:p>
    <w:p>
      <w:pPr>
        <w:pStyle w:val="5"/>
        <w:bidi w:val="0"/>
        <w:rPr>
          <w:rFonts w:hint="default"/>
          <w:lang w:val="es-ES"/>
        </w:rPr>
      </w:pPr>
      <w:r>
        <w:drawing>
          <wp:inline distT="0" distB="0" distL="114300" distR="114300">
            <wp:extent cx="5264785" cy="674370"/>
            <wp:effectExtent l="0" t="0" r="8255" b="1143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
                    <pic:cNvPicPr>
                      <a:picLocks noChangeAspect="1"/>
                    </pic:cNvPicPr>
                  </pic:nvPicPr>
                  <pic:blipFill>
                    <a:blip r:embed="rId21"/>
                    <a:srcRect t="24091"/>
                    <a:stretch>
                      <a:fillRect/>
                    </a:stretch>
                  </pic:blipFill>
                  <pic:spPr>
                    <a:xfrm>
                      <a:off x="0" y="0"/>
                      <a:ext cx="5264785" cy="674370"/>
                    </a:xfrm>
                    <a:prstGeom prst="rect">
                      <a:avLst/>
                    </a:prstGeom>
                    <a:noFill/>
                    <a:ln>
                      <a:noFill/>
                    </a:ln>
                  </pic:spPr>
                </pic:pic>
              </a:graphicData>
            </a:graphic>
          </wp:inline>
        </w:drawing>
      </w:r>
    </w:p>
    <w:p>
      <w:pPr>
        <w:bidi w:val="0"/>
        <w:rPr>
          <w:rFonts w:hint="default"/>
          <w:b/>
          <w:bCs/>
          <w:lang w:val="es-ES"/>
        </w:rPr>
      </w:pPr>
      <w:r>
        <w:rPr>
          <w:rFonts w:hint="default"/>
          <w:b/>
          <w:bCs/>
          <w:lang w:val="es-ES"/>
        </w:rPr>
        <w:t>Opcion 3</w:t>
      </w:r>
    </w:p>
    <w:p>
      <w:pPr>
        <w:rPr>
          <w:rFonts w:hint="default"/>
          <w:lang w:val="es-ES"/>
        </w:rPr>
      </w:pPr>
      <w:r>
        <w:drawing>
          <wp:inline distT="0" distB="0" distL="114300" distR="114300">
            <wp:extent cx="5269865" cy="888365"/>
            <wp:effectExtent l="0" t="0" r="3175" b="10795"/>
            <wp:docPr id="3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
                    <pic:cNvPicPr>
                      <a:picLocks noChangeAspect="1"/>
                    </pic:cNvPicPr>
                  </pic:nvPicPr>
                  <pic:blipFill>
                    <a:blip r:embed="rId22"/>
                    <a:stretch>
                      <a:fillRect/>
                    </a:stretch>
                  </pic:blipFill>
                  <pic:spPr>
                    <a:xfrm>
                      <a:off x="0" y="0"/>
                      <a:ext cx="5269865" cy="888365"/>
                    </a:xfrm>
                    <a:prstGeom prst="rect">
                      <a:avLst/>
                    </a:prstGeom>
                    <a:noFill/>
                    <a:ln>
                      <a:noFill/>
                    </a:ln>
                  </pic:spPr>
                </pic:pic>
              </a:graphicData>
            </a:graphic>
          </wp:inline>
        </w:drawing>
      </w:r>
    </w:p>
    <w:p>
      <w:pPr>
        <w:rPr>
          <w:rFonts w:hint="default"/>
          <w:b/>
          <w:bCs/>
          <w:lang w:val="es-ES"/>
        </w:rPr>
      </w:pPr>
      <w:r>
        <w:rPr>
          <w:rFonts w:hint="default"/>
          <w:b/>
          <w:bCs/>
          <w:lang w:val="es-ES"/>
        </w:rPr>
        <w:t>Opcion 4</w:t>
      </w:r>
    </w:p>
    <w:p>
      <w:pPr>
        <w:rPr>
          <w:rFonts w:hint="default"/>
          <w:lang w:val="es-ES"/>
        </w:rPr>
      </w:pPr>
      <w:r>
        <w:drawing>
          <wp:inline distT="0" distB="0" distL="114300" distR="114300">
            <wp:extent cx="5271135" cy="656590"/>
            <wp:effectExtent l="0" t="0" r="1905" b="13970"/>
            <wp:docPr id="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
                    <pic:cNvPicPr>
                      <a:picLocks noChangeAspect="1"/>
                    </pic:cNvPicPr>
                  </pic:nvPicPr>
                  <pic:blipFill>
                    <a:blip r:embed="rId23"/>
                    <a:stretch>
                      <a:fillRect/>
                    </a:stretch>
                  </pic:blipFill>
                  <pic:spPr>
                    <a:xfrm>
                      <a:off x="0" y="0"/>
                      <a:ext cx="5271135" cy="656590"/>
                    </a:xfrm>
                    <a:prstGeom prst="rect">
                      <a:avLst/>
                    </a:prstGeom>
                    <a:noFill/>
                    <a:ln>
                      <a:noFill/>
                    </a:ln>
                  </pic:spPr>
                </pic:pic>
              </a:graphicData>
            </a:graphic>
          </wp:inline>
        </w:drawing>
      </w:r>
    </w:p>
    <w:p>
      <w:pPr>
        <w:rPr>
          <w:rFonts w:hint="default"/>
          <w:b/>
          <w:bCs/>
          <w:lang w:val="es-ES"/>
        </w:rPr>
      </w:pPr>
      <w:r>
        <w:rPr>
          <w:rFonts w:hint="default"/>
          <w:b/>
          <w:bCs/>
          <w:lang w:val="es-ES"/>
        </w:rPr>
        <w:t>Opcion 5</w:t>
      </w:r>
    </w:p>
    <w:p>
      <w:pPr>
        <w:pStyle w:val="5"/>
        <w:bidi w:val="0"/>
        <w:rPr>
          <w:rFonts w:hint="default"/>
          <w:lang w:val="es-ES"/>
        </w:rPr>
      </w:pPr>
      <w:r>
        <w:drawing>
          <wp:inline distT="0" distB="0" distL="114300" distR="114300">
            <wp:extent cx="5273040" cy="686435"/>
            <wp:effectExtent l="0" t="0" r="0" b="14605"/>
            <wp:docPr id="3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4"/>
                    <pic:cNvPicPr>
                      <a:picLocks noChangeAspect="1"/>
                    </pic:cNvPicPr>
                  </pic:nvPicPr>
                  <pic:blipFill>
                    <a:blip r:embed="rId24"/>
                    <a:stretch>
                      <a:fillRect/>
                    </a:stretch>
                  </pic:blipFill>
                  <pic:spPr>
                    <a:xfrm>
                      <a:off x="0" y="0"/>
                      <a:ext cx="5273040" cy="686435"/>
                    </a:xfrm>
                    <a:prstGeom prst="rect">
                      <a:avLst/>
                    </a:prstGeom>
                    <a:noFill/>
                    <a:ln>
                      <a:noFill/>
                    </a:ln>
                  </pic:spPr>
                </pic:pic>
              </a:graphicData>
            </a:graphic>
          </wp:inline>
        </w:drawing>
      </w:r>
    </w:p>
    <w:p>
      <w:pPr>
        <w:pStyle w:val="5"/>
        <w:bidi w:val="0"/>
        <w:rPr>
          <w:rFonts w:hint="default"/>
          <w:lang w:val="es-ES"/>
        </w:rPr>
      </w:pPr>
      <w:r>
        <w:rPr>
          <w:rFonts w:hint="default"/>
          <w:lang w:val="es-ES"/>
        </w:rPr>
        <w:t xml:space="preserve">006- Saludador Serializado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Crea un programa de hello world, pero en vez de hacerlo normalmente, hazlo pasando el objeto saludador del cliente al Servidor.</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se ha puesto como ejemplo de como pasar objetos propios del cliente al servidor, para ello se ha creado el objeto Saludador y como es de  nuestra creación, es necesario hacer que implemente la interfaz Serializable para que se pueda transmitir. Ya que de no aplicarlo saltara la excepcion:</w:t>
      </w:r>
    </w:p>
    <w:p>
      <w:pPr>
        <w:bidi w:val="0"/>
        <w:rPr>
          <w:rFonts w:hint="default"/>
          <w:b/>
          <w:bCs/>
          <w:lang w:val="es-ES"/>
        </w:rPr>
      </w:pPr>
      <w:r>
        <w:drawing>
          <wp:inline distT="0" distB="0" distL="114300" distR="114300">
            <wp:extent cx="5269865" cy="327025"/>
            <wp:effectExtent l="0" t="0" r="3175" b="8255"/>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
                    <pic:cNvPicPr>
                      <a:picLocks noChangeAspect="1"/>
                    </pic:cNvPicPr>
                  </pic:nvPicPr>
                  <pic:blipFill>
                    <a:blip r:embed="rId25"/>
                    <a:stretch>
                      <a:fillRect/>
                    </a:stretch>
                  </pic:blipFill>
                  <pic:spPr>
                    <a:xfrm>
                      <a:off x="0" y="0"/>
                      <a:ext cx="5269865" cy="327025"/>
                    </a:xfrm>
                    <a:prstGeom prst="rect">
                      <a:avLst/>
                    </a:prstGeom>
                    <a:noFill/>
                    <a:ln>
                      <a:noFill/>
                    </a:ln>
                  </pic:spPr>
                </pic:pic>
              </a:graphicData>
            </a:graphic>
          </wp:inline>
        </w:drawing>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4389120" cy="701040"/>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
                    <pic:cNvPicPr>
                      <a:picLocks noChangeAspect="1"/>
                    </pic:cNvPicPr>
                  </pic:nvPicPr>
                  <pic:blipFill>
                    <a:blip r:embed="rId26"/>
                    <a:stretch>
                      <a:fillRect/>
                    </a:stretch>
                  </pic:blipFill>
                  <pic:spPr>
                    <a:xfrm>
                      <a:off x="0" y="0"/>
                      <a:ext cx="4389120" cy="70104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 xml:space="preserve">007- Comprobador de Urls </w:t>
      </w:r>
    </w:p>
    <w:p>
      <w:pPr>
        <w:rPr>
          <w:lang w:val="en-US" w:eastAsia="zh-CN"/>
        </w:rPr>
      </w:pPr>
      <w:r>
        <w:rPr>
          <w:rFonts w:hint="default"/>
          <w:b/>
          <w:bCs/>
          <w:lang w:val="es-ES"/>
        </w:rPr>
        <w:t>Enunciado</w:t>
      </w:r>
    </w:p>
    <w:p>
      <w:pPr>
        <w:numPr>
          <w:ilvl w:val="0"/>
          <w:numId w:val="0"/>
        </w:numPr>
        <w:bidi w:val="0"/>
        <w:rPr>
          <w:rFonts w:hint="default"/>
          <w:lang w:val="es-ES"/>
        </w:rPr>
      </w:pPr>
      <w:r>
        <w:rPr>
          <w:rFonts w:hint="default"/>
          <w:lang w:val="es-ES"/>
        </w:rPr>
        <w:t xml:space="preserve">Crea otro programa, que cuando le pase una Url, di si es valida o no. Si es valida tiene que  enseñar el html de la pagina web a la que hace referencia en pantalla. </w:t>
      </w:r>
    </w:p>
    <w:p>
      <w:pPr>
        <w:numPr>
          <w:ilvl w:val="0"/>
          <w:numId w:val="0"/>
        </w:numPr>
        <w:bidi w:val="0"/>
        <w:rPr>
          <w:rFonts w:hint="default"/>
          <w:lang w:val="es-ES"/>
        </w:rPr>
      </w:pPr>
      <w:r>
        <w:rPr>
          <w:rFonts w:hint="default"/>
          <w:lang w:val="es-ES"/>
        </w:rPr>
        <w:t>Y si no es valida, que diga que no es valida.</w:t>
      </w: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Este el primero de los ejercicios para pasar objetos nativos de java desde el cliente al servidor, ya que estos objetos implementan Serializable de fabrica. En este caso se ha pasado un objeto String, para el url.</w:t>
      </w:r>
    </w:p>
    <w:p>
      <w:pPr>
        <w:bidi w:val="0"/>
        <w:rPr>
          <w:rFonts w:hint="default"/>
          <w:lang w:val="es-ES"/>
        </w:rPr>
      </w:pPr>
    </w:p>
    <w:p>
      <w:pPr>
        <w:bidi w:val="0"/>
        <w:rPr>
          <w:rFonts w:hint="default"/>
          <w:lang w:val="es-ES"/>
        </w:rPr>
      </w:pPr>
      <w:r>
        <w:rPr>
          <w:rFonts w:hint="default"/>
          <w:lang w:val="es-ES"/>
        </w:rPr>
        <w:t xml:space="preserve">Como nota, para este ejercicio se ha usado el objeto URL de la biblioteca de java. Este objeto al inicializarse, en caso de que el url usado para la inicializacion no sea valido saltara con un UrlMalformedException, que es lo que se usara para decir si es valido o no. </w:t>
      </w:r>
    </w:p>
    <w:p>
      <w:pPr>
        <w:bidi w:val="0"/>
        <w:rPr>
          <w:rFonts w:hint="default"/>
          <w:lang w:val="es-ES"/>
        </w:rPr>
      </w:pPr>
    </w:p>
    <w:p>
      <w:pPr>
        <w:bidi w:val="0"/>
        <w:rPr>
          <w:rFonts w:hint="default"/>
          <w:lang w:val="es-ES"/>
        </w:rPr>
      </w:pPr>
      <w:r>
        <w:rPr>
          <w:rFonts w:hint="default"/>
          <w:lang w:val="es-ES"/>
        </w:rPr>
        <w:t>Mas informacion del objeto Url, en el</w:t>
      </w:r>
      <w:r>
        <w:rPr>
          <w:rFonts w:hint="default"/>
          <w:lang w:val="es-ES"/>
        </w:rPr>
        <w:fldChar w:fldCharType="begin"/>
      </w:r>
      <w:r>
        <w:rPr>
          <w:rFonts w:hint="default"/>
          <w:lang w:val="es-ES"/>
        </w:rPr>
        <w:instrText xml:space="preserve"> HYPERLINK "https://lineadecodigo.com/java/leer-una-url-con-java/" </w:instrText>
      </w:r>
      <w:r>
        <w:rPr>
          <w:rFonts w:hint="default"/>
          <w:lang w:val="es-ES"/>
        </w:rPr>
        <w:fldChar w:fldCharType="separate"/>
      </w:r>
      <w:r>
        <w:rPr>
          <w:rStyle w:val="25"/>
          <w:rFonts w:hint="default"/>
          <w:lang w:val="es-ES"/>
        </w:rPr>
        <w:t xml:space="preserve"> link.</w:t>
      </w:r>
      <w:r>
        <w:rPr>
          <w:rFonts w:hint="default"/>
          <w:lang w:val="es-ES"/>
        </w:rPr>
        <w:fldChar w:fldCharType="end"/>
      </w:r>
    </w:p>
    <w:p>
      <w:pPr>
        <w:bidi w:val="0"/>
        <w:rPr>
          <w:rFonts w:hint="default"/>
          <w:lang w:val="es-ES"/>
        </w:rPr>
      </w:pPr>
    </w:p>
    <w:p>
      <w:pPr>
        <w:rPr>
          <w:rFonts w:hint="default"/>
          <w:b/>
          <w:bCs/>
          <w:lang w:val="es-ES"/>
        </w:rPr>
      </w:pPr>
    </w:p>
    <w:p>
      <w:pPr>
        <w:rPr>
          <w:rFonts w:hint="default"/>
          <w:b/>
          <w:bCs/>
          <w:lang w:val="es-ES"/>
        </w:rPr>
      </w:pPr>
      <w:r>
        <w:rPr>
          <w:rFonts w:hint="default"/>
          <w:b/>
          <w:bCs/>
          <w:lang w:val="es-ES"/>
        </w:rPr>
        <w:t>Output</w:t>
      </w:r>
    </w:p>
    <w:p>
      <w:r>
        <w:drawing>
          <wp:inline distT="0" distB="0" distL="114300" distR="114300">
            <wp:extent cx="5271770" cy="1285240"/>
            <wp:effectExtent l="0" t="0" r="1270" b="1016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
                    <pic:cNvPicPr>
                      <a:picLocks noChangeAspect="1"/>
                    </pic:cNvPicPr>
                  </pic:nvPicPr>
                  <pic:blipFill>
                    <a:blip r:embed="rId27"/>
                    <a:stretch>
                      <a:fillRect/>
                    </a:stretch>
                  </pic:blipFill>
                  <pic:spPr>
                    <a:xfrm>
                      <a:off x="0" y="0"/>
                      <a:ext cx="5271770" cy="1285240"/>
                    </a:xfrm>
                    <a:prstGeom prst="rect">
                      <a:avLst/>
                    </a:prstGeom>
                    <a:noFill/>
                    <a:ln>
                      <a:noFill/>
                    </a:ln>
                  </pic:spPr>
                </pic:pic>
              </a:graphicData>
            </a:graphic>
          </wp:inline>
        </w:drawing>
      </w:r>
    </w:p>
    <w:p/>
    <w:p>
      <w:pPr>
        <w:rPr>
          <w:rFonts w:hint="default"/>
          <w:lang w:val="es-ES"/>
        </w:rPr>
      </w:pPr>
      <w:r>
        <w:drawing>
          <wp:inline distT="0" distB="0" distL="114300" distR="114300">
            <wp:extent cx="5272405" cy="1356360"/>
            <wp:effectExtent l="0" t="0" r="635" b="0"/>
            <wp:docPr id="2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
                    <pic:cNvPicPr>
                      <a:picLocks noChangeAspect="1"/>
                    </pic:cNvPicPr>
                  </pic:nvPicPr>
                  <pic:blipFill>
                    <a:blip r:embed="rId28"/>
                    <a:stretch>
                      <a:fillRect/>
                    </a:stretch>
                  </pic:blipFill>
                  <pic:spPr>
                    <a:xfrm>
                      <a:off x="0" y="0"/>
                      <a:ext cx="5272405" cy="1356360"/>
                    </a:xfrm>
                    <a:prstGeom prst="rect">
                      <a:avLst/>
                    </a:prstGeom>
                    <a:noFill/>
                    <a:ln>
                      <a:noFill/>
                    </a:ln>
                  </pic:spPr>
                </pic:pic>
              </a:graphicData>
            </a:graphic>
          </wp:inline>
        </w:drawing>
      </w:r>
    </w:p>
    <w:p>
      <w:pPr>
        <w:rPr>
          <w:rFonts w:hint="default"/>
          <w:lang w:val="es-ES"/>
        </w:rPr>
      </w:pPr>
    </w:p>
    <w:p>
      <w:pPr>
        <w:rPr>
          <w:rFonts w:hint="default"/>
          <w:lang w:val="es-ES"/>
        </w:rPr>
      </w:pPr>
    </w:p>
    <w:p>
      <w:pPr>
        <w:pStyle w:val="5"/>
        <w:bidi w:val="0"/>
        <w:rPr>
          <w:rFonts w:hint="default"/>
          <w:lang w:val="es-ES"/>
        </w:rPr>
      </w:pPr>
      <w:r>
        <w:rPr>
          <w:rFonts w:hint="default"/>
          <w:lang w:val="es-ES"/>
        </w:rPr>
        <w:t>008- Meter notas del curso y calcula la media</w:t>
      </w:r>
    </w:p>
    <w:p>
      <w:pPr>
        <w:rPr>
          <w:rFonts w:hint="default"/>
          <w:b/>
          <w:bCs/>
          <w:lang w:val="es-ES"/>
        </w:rPr>
      </w:pPr>
      <w:r>
        <w:rPr>
          <w:rFonts w:hint="default"/>
          <w:b/>
          <w:bCs/>
          <w:lang w:val="es-ES"/>
        </w:rPr>
        <w:t>Enunciado</w:t>
      </w:r>
    </w:p>
    <w:p>
      <w:pPr>
        <w:bidi w:val="0"/>
        <w:rPr>
          <w:rFonts w:hint="default"/>
          <w:lang w:val="es-ES"/>
        </w:rPr>
      </w:pPr>
      <w:r>
        <w:t xml:space="preserve">Realiza un programa en JAVA en el que le pidas al usuario las notas de las </w:t>
      </w:r>
      <w:r>
        <w:rPr>
          <w:rFonts w:hint="default"/>
          <w:lang w:val="es-ES"/>
        </w:rPr>
        <w:t xml:space="preserve">5 </w:t>
      </w:r>
      <w:r>
        <w:t xml:space="preserve">asignaturas del </w:t>
      </w:r>
      <w:r>
        <w:rPr>
          <w:rFonts w:hint="default"/>
          <w:lang w:val="es-ES"/>
        </w:rPr>
        <w:t xml:space="preserve">semestre </w:t>
      </w:r>
      <w:r>
        <w:t>y las guarde</w:t>
      </w:r>
      <w:r>
        <w:rPr>
          <w:rFonts w:hint="default"/>
          <w:lang w:val="es-ES"/>
        </w:rPr>
        <w:t xml:space="preserve"> </w:t>
      </w:r>
      <w:r>
        <w:rPr>
          <w:rFonts w:hint="default"/>
        </w:rPr>
        <w:t>en un fichero. Posteriormente leerá el fichero y</w:t>
      </w:r>
      <w:r>
        <w:rPr>
          <w:rFonts w:hint="default"/>
          <w:lang w:val="es-ES"/>
        </w:rPr>
        <w:t xml:space="preserve"> despues de mandar los objetos asignaturas al servidor</w:t>
      </w:r>
      <w:r>
        <w:rPr>
          <w:rFonts w:hint="default"/>
        </w:rPr>
        <w:t xml:space="preserve"> te calculará la nota media del curso.</w:t>
      </w:r>
    </w:p>
    <w:p>
      <w:pPr>
        <w:rPr>
          <w:rFonts w:hint="default"/>
          <w:lang w:val="es-ES"/>
        </w:rPr>
      </w:pPr>
    </w:p>
    <w:p>
      <w:pPr>
        <w:rPr>
          <w:rFonts w:hint="default"/>
          <w:b/>
          <w:bCs/>
          <w:lang w:val="es-ES"/>
        </w:rPr>
      </w:pPr>
      <w:r>
        <w:rPr>
          <w:rFonts w:hint="default"/>
          <w:b/>
          <w:bCs/>
          <w:lang w:val="es-ES"/>
        </w:rPr>
        <w:t>Explicación</w:t>
      </w:r>
    </w:p>
    <w:p>
      <w:pPr>
        <w:rPr>
          <w:rFonts w:hint="default"/>
          <w:b/>
          <w:bCs/>
          <w:lang w:val="es-ES"/>
        </w:rPr>
      </w:pPr>
      <w:r>
        <w:rPr>
          <w:rFonts w:hint="default"/>
          <w:b w:val="0"/>
          <w:bCs w:val="0"/>
          <w:lang w:val="es-ES"/>
        </w:rPr>
        <w:t>En este ejercicio continuando con el anterior, tambien tiene la finalidad de mostrar la serializacion de los objetos de java. En este caso para los objetos List y Double.</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r>
        <w:drawing>
          <wp:inline distT="0" distB="0" distL="114300" distR="114300">
            <wp:extent cx="3835400" cy="1694815"/>
            <wp:effectExtent l="0" t="0" r="5080" b="12065"/>
            <wp:docPr id="2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3"/>
                    <pic:cNvPicPr>
                      <a:picLocks noChangeAspect="1"/>
                    </pic:cNvPicPr>
                  </pic:nvPicPr>
                  <pic:blipFill>
                    <a:blip r:embed="rId29"/>
                    <a:stretch>
                      <a:fillRect/>
                    </a:stretch>
                  </pic:blipFill>
                  <pic:spPr>
                    <a:xfrm>
                      <a:off x="0" y="0"/>
                      <a:ext cx="3835400" cy="1694815"/>
                    </a:xfrm>
                    <a:prstGeom prst="rect">
                      <a:avLst/>
                    </a:prstGeom>
                    <a:noFill/>
                    <a:ln>
                      <a:noFill/>
                    </a:ln>
                  </pic:spPr>
                </pic:pic>
              </a:graphicData>
            </a:graphic>
          </wp:inline>
        </w:drawing>
      </w:r>
    </w:p>
    <w:p>
      <w:pPr>
        <w:pStyle w:val="5"/>
        <w:bidi w:val="0"/>
        <w:rPr>
          <w:rFonts w:hint="default"/>
          <w:lang w:val="es-ES"/>
        </w:rPr>
      </w:pPr>
    </w:p>
    <w:p>
      <w:pPr>
        <w:pStyle w:val="5"/>
        <w:bidi w:val="0"/>
        <w:rPr>
          <w:rFonts w:hint="default"/>
          <w:lang w:val="es-ES"/>
        </w:rPr>
      </w:pPr>
      <w:r>
        <w:rPr>
          <w:rFonts w:hint="default"/>
          <w:lang w:val="es-ES"/>
        </w:rPr>
        <w:t>009- Transmisión de archivos entre cliente y server.</w:t>
      </w:r>
    </w:p>
    <w:p>
      <w:pPr>
        <w:rPr>
          <w:rFonts w:hint="default"/>
          <w:b/>
          <w:bCs/>
          <w:lang w:val="es-ES"/>
        </w:rPr>
      </w:pPr>
      <w:r>
        <w:rPr>
          <w:rFonts w:hint="default"/>
          <w:b/>
          <w:bCs/>
          <w:lang w:val="es-ES"/>
        </w:rPr>
        <w:t>Enunciado</w:t>
      </w:r>
    </w:p>
    <w:p>
      <w:pPr>
        <w:rPr>
          <w:rFonts w:hint="default"/>
          <w:b w:val="0"/>
          <w:bCs w:val="0"/>
          <w:lang w:val="es-ES"/>
        </w:rPr>
      </w:pPr>
      <w:r>
        <w:rPr>
          <w:rFonts w:hint="default"/>
          <w:b w:val="0"/>
          <w:bCs w:val="0"/>
          <w:lang w:val="es-ES"/>
        </w:rPr>
        <w:t>Crea un programa que lea un archivo en el cliente y despues tranfiera el archivo al servidor. Tiene que confirmar si la transferencia se ha realizado correctamente o no.</w:t>
      </w:r>
    </w:p>
    <w:p>
      <w:pPr>
        <w:rPr>
          <w:rFonts w:hint="default"/>
          <w:b w:val="0"/>
          <w:bCs w:val="0"/>
          <w:lang w:val="es-ES"/>
        </w:rPr>
      </w:pPr>
    </w:p>
    <w:p>
      <w:pPr>
        <w:rPr>
          <w:rFonts w:hint="default"/>
          <w:lang w:val="es-ES"/>
        </w:rPr>
      </w:pPr>
    </w:p>
    <w:p>
      <w:pPr>
        <w:rPr>
          <w:rFonts w:hint="default"/>
          <w:b/>
          <w:bCs/>
          <w:lang w:val="es-ES"/>
        </w:rPr>
      </w:pPr>
      <w:r>
        <w:rPr>
          <w:rFonts w:hint="default"/>
          <w:b/>
          <w:bCs/>
          <w:lang w:val="es-ES"/>
        </w:rPr>
        <w:t>Explicación</w:t>
      </w:r>
    </w:p>
    <w:p>
      <w:pPr>
        <w:bidi w:val="0"/>
        <w:rPr>
          <w:rFonts w:hint="default"/>
          <w:lang w:val="es-ES"/>
        </w:rPr>
      </w:pPr>
      <w:r>
        <w:rPr>
          <w:rFonts w:hint="default"/>
          <w:lang w:val="es-ES"/>
        </w:rPr>
        <w:t>En este ejercicio a diferencia de los anteriores, se intenta ilustrar que mediante el tipo byte no es necesario usar la interfaz Serializable, ya que byte es el tipo de datos que se usa en la transferencia, por lo que la transferencia se hace directamente.</w:t>
      </w:r>
    </w:p>
    <w:p>
      <w:pPr>
        <w:bidi w:val="0"/>
        <w:rPr>
          <w:rFonts w:hint="default"/>
          <w:lang w:val="es-ES"/>
        </w:rPr>
      </w:pPr>
    </w:p>
    <w:p>
      <w:pPr>
        <w:bidi w:val="0"/>
        <w:rPr>
          <w:rFonts w:hint="default"/>
          <w:lang w:val="es-ES"/>
        </w:rPr>
      </w:pPr>
      <w:r>
        <w:rPr>
          <w:rFonts w:hint="default"/>
          <w:lang w:val="es-ES"/>
        </w:rPr>
        <w:t xml:space="preserve">Ademas es necesario mencionar que al servidor se le pasa unicamente el contenido . Esto es debido a que el objeto File solo es una representacion del pathName del archivo de la maquina de origen, no de su contenido. Y en un servidor remoto no es posible manipular el archivo del origen desde el servidor, ya a que al cambiar de maquina se pierde el acceso a el fichero original. </w:t>
      </w:r>
    </w:p>
    <w:p>
      <w:pPr>
        <w:bidi w:val="0"/>
        <w:rPr>
          <w:rFonts w:hint="default"/>
          <w:lang w:val="es-ES"/>
        </w:rPr>
      </w:pPr>
      <w:r>
        <w:rPr>
          <w:rFonts w:hint="default"/>
          <w:lang w:val="es-ES"/>
        </w:rPr>
        <w:t>Por eso es mas adecuado y fiable pasar solo el contenido.</w:t>
      </w:r>
    </w:p>
    <w:p>
      <w:pPr>
        <w:rPr>
          <w:rFonts w:hint="default"/>
          <w:b/>
          <w:bCs/>
          <w:lang w:val="es-ES"/>
        </w:rPr>
      </w:pPr>
    </w:p>
    <w:p>
      <w:pPr>
        <w:rPr>
          <w:rFonts w:hint="default"/>
          <w:b/>
          <w:bCs/>
          <w:lang w:val="es-ES"/>
        </w:rPr>
      </w:pPr>
      <w:r>
        <w:rPr>
          <w:rFonts w:hint="default"/>
          <w:b/>
          <w:bCs/>
          <w:lang w:val="es-ES"/>
        </w:rPr>
        <w:t>Output</w:t>
      </w:r>
    </w:p>
    <w:p>
      <w:pPr>
        <w:rPr>
          <w:rFonts w:hint="default"/>
          <w:lang w:val="es-ES"/>
        </w:rPr>
      </w:pPr>
    </w:p>
    <w:p>
      <w:pPr>
        <w:rPr>
          <w:rFonts w:hint="default"/>
          <w:lang w:val="es-ES"/>
        </w:rPr>
      </w:pPr>
      <w:r>
        <w:drawing>
          <wp:inline distT="0" distB="0" distL="114300" distR="114300">
            <wp:extent cx="5268595" cy="703580"/>
            <wp:effectExtent l="0" t="0" r="4445" b="1270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
                    <pic:cNvPicPr>
                      <a:picLocks noChangeAspect="1"/>
                    </pic:cNvPicPr>
                  </pic:nvPicPr>
                  <pic:blipFill>
                    <a:blip r:embed="rId30"/>
                    <a:stretch>
                      <a:fillRect/>
                    </a:stretch>
                  </pic:blipFill>
                  <pic:spPr>
                    <a:xfrm>
                      <a:off x="0" y="0"/>
                      <a:ext cx="5268595" cy="703580"/>
                    </a:xfrm>
                    <a:prstGeom prst="rect">
                      <a:avLst/>
                    </a:prstGeom>
                    <a:noFill/>
                    <a:ln>
                      <a:noFill/>
                    </a:ln>
                  </pic:spPr>
                </pic:pic>
              </a:graphicData>
            </a:graphic>
          </wp:inline>
        </w:drawing>
      </w: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SEGURIDAD</w:t>
      </w:r>
    </w:p>
    <w:p>
      <w:pPr>
        <w:bidi w:val="0"/>
        <w:jc w:val="both"/>
        <w:rPr>
          <w:rFonts w:hint="default"/>
          <w:lang w:val="es-ES"/>
        </w:rPr>
      </w:pPr>
      <w:r>
        <w:t>Java realiza un importante control de seguridad en los programas, que impide que programas escritos en dicho lenguaje puedan dañar nuestra información</w:t>
      </w:r>
      <w:r>
        <w:rPr>
          <w:rFonts w:hint="default"/>
          <w:lang w:val="es-ES"/>
        </w:rPr>
        <w:t xml:space="preserve"> o </w:t>
      </w:r>
      <w:r>
        <w:t>accedan a información privada.   </w:t>
      </w:r>
      <w:r>
        <w:rPr>
          <w:rFonts w:hint="default"/>
          <w:lang w:val="es-ES"/>
        </w:rPr>
        <w:t>Para este fin se utilizan las siguientes medidas de seguridad:</w:t>
      </w:r>
    </w:p>
    <w:p>
      <w:pPr>
        <w:rPr>
          <w:rFonts w:hint="default"/>
          <w:lang w:val="es-ES"/>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96180" cy="1990725"/>
            <wp:effectExtent l="0" t="0" r="2540" b="5715"/>
            <wp:docPr id="27" name="Imagen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4" descr="IMG_256"/>
                    <pic:cNvPicPr>
                      <a:picLocks noChangeAspect="1"/>
                    </pic:cNvPicPr>
                  </pic:nvPicPr>
                  <pic:blipFill>
                    <a:blip r:embed="rId31"/>
                    <a:stretch>
                      <a:fillRect/>
                    </a:stretch>
                  </pic:blipFill>
                  <pic:spPr>
                    <a:xfrm>
                      <a:off x="0" y="0"/>
                      <a:ext cx="4996180" cy="1990725"/>
                    </a:xfrm>
                    <a:prstGeom prst="rect">
                      <a:avLst/>
                    </a:prstGeom>
                    <a:noFill/>
                    <a:ln w="9525">
                      <a:noFill/>
                    </a:ln>
                  </pic:spPr>
                </pic:pic>
              </a:graphicData>
            </a:graphic>
          </wp:inline>
        </w:drawing>
      </w:r>
    </w:p>
    <w:p>
      <w:pPr>
        <w:rPr>
          <w:rFonts w:hint="default"/>
          <w:lang w:val="es-ES"/>
        </w:rPr>
      </w:pPr>
    </w:p>
    <w:p>
      <w:pPr>
        <w:bidi w:val="0"/>
      </w:pPr>
      <w:r>
        <w:rPr>
          <w:rFonts w:hint="default"/>
          <w:b/>
          <w:bCs/>
        </w:rPr>
        <w:t>Cargador de clases</w:t>
      </w:r>
      <w:r>
        <w:rPr>
          <w:rFonts w:hint="default"/>
        </w:rPr>
        <w:t>. Este elemento se encarga de separar las clases que carga para evitar ataques.El orden de búsqueda de las clases es: sistema, extensión y usuario.  El cargador de clases es una clase Java y puede ser extendida para definir cargadores de clases especiales, pero sólo por las aplicaciones; si un applet pudiera definir su propio cargador podría modificar el cargador del sistema y</w:t>
      </w:r>
      <w:r>
        <w:rPr>
          <w:rFonts w:hint="default"/>
          <w:lang w:val="es-ES"/>
        </w:rPr>
        <w:t xml:space="preserve"> </w:t>
      </w:r>
      <w:r>
        <w:rPr>
          <w:rFonts w:hint="default"/>
        </w:rPr>
        <w:t>potencialmente</w:t>
      </w:r>
      <w:r>
        <w:rPr>
          <w:rFonts w:hint="default"/>
          <w:lang w:val="es-ES"/>
        </w:rPr>
        <w:t xml:space="preserve"> </w:t>
      </w:r>
      <w:r>
        <w:rPr>
          <w:rFonts w:hint="default"/>
        </w:rPr>
        <w:t>tomar la máquina en la que se ejecuta el navegador.</w:t>
      </w:r>
    </w:p>
    <w:p>
      <w:pPr>
        <w:bidi w:val="0"/>
        <w:rPr>
          <w:rFonts w:hint="default"/>
        </w:rPr>
      </w:pPr>
    </w:p>
    <w:p>
      <w:pPr>
        <w:bidi w:val="0"/>
        <w:rPr>
          <w:rFonts w:hint="default"/>
        </w:rPr>
      </w:pPr>
      <w:r>
        <w:rPr>
          <w:rFonts w:hint="default"/>
          <w:b/>
          <w:bCs/>
        </w:rPr>
        <w:t>Verificador de archivos de clases</w:t>
      </w:r>
      <w:r>
        <w:rPr>
          <w:rFonts w:hint="default"/>
        </w:rPr>
        <w:t xml:space="preserve">. La función de este componente es validar los bytecodes. El sistema distingue entre </w:t>
      </w:r>
      <w:r>
        <w:rPr>
          <w:rFonts w:hint="default"/>
          <w:lang w:val="es-ES"/>
        </w:rPr>
        <w:t xml:space="preserve">2 tipos de </w:t>
      </w:r>
      <w:r>
        <w:rPr>
          <w:rFonts w:hint="default"/>
        </w:rPr>
        <w:t>código</w:t>
      </w:r>
    </w:p>
    <w:p>
      <w:pPr>
        <w:numPr>
          <w:ilvl w:val="0"/>
          <w:numId w:val="19"/>
        </w:numPr>
        <w:bidi w:val="0"/>
        <w:rPr>
          <w:rFonts w:hint="default"/>
          <w:lang w:val="es-ES"/>
        </w:rPr>
      </w:pPr>
      <w:r>
        <w:rPr>
          <w:rFonts w:hint="default"/>
        </w:rPr>
        <w:t xml:space="preserve"> </w:t>
      </w:r>
      <w:r>
        <w:rPr>
          <w:rFonts w:hint="default"/>
          <w:lang w:val="es-ES"/>
        </w:rPr>
        <w:t xml:space="preserve">De </w:t>
      </w:r>
      <w:r>
        <w:rPr>
          <w:rFonts w:hint="default"/>
        </w:rPr>
        <w:t>confí</w:t>
      </w:r>
      <w:r>
        <w:rPr>
          <w:rFonts w:hint="default"/>
          <w:lang w:val="es-ES"/>
        </w:rPr>
        <w:t xml:space="preserve">anza: Estas son </w:t>
      </w:r>
      <w:r>
        <w:rPr>
          <w:rFonts w:hint="default"/>
        </w:rPr>
        <w:t>generalmente las clases del sistema y las validadas por el usuario</w:t>
      </w:r>
      <w:r>
        <w:rPr>
          <w:rFonts w:hint="default"/>
          <w:lang w:val="es-ES"/>
        </w:rPr>
        <w:t xml:space="preserve"> y no se validan.</w:t>
      </w:r>
    </w:p>
    <w:p>
      <w:pPr>
        <w:numPr>
          <w:ilvl w:val="0"/>
          <w:numId w:val="19"/>
        </w:numPr>
        <w:bidi w:val="0"/>
      </w:pPr>
      <w:r>
        <w:rPr>
          <w:rFonts w:hint="default"/>
          <w:lang w:val="es-ES"/>
        </w:rPr>
        <w:t xml:space="preserve">No </w:t>
      </w:r>
      <w:r>
        <w:rPr>
          <w:rFonts w:hint="default"/>
        </w:rPr>
        <w:t>confía</w:t>
      </w:r>
      <w:r>
        <w:rPr>
          <w:rFonts w:hint="default"/>
          <w:lang w:val="es-ES"/>
        </w:rPr>
        <w:t>bles: Estan se validan</w:t>
      </w:r>
      <w:r>
        <w:rPr>
          <w:rFonts w:hint="default"/>
        </w:rPr>
        <w:t xml:space="preserve">. </w:t>
      </w:r>
    </w:p>
    <w:p>
      <w:pPr>
        <w:bidi w:val="0"/>
        <w:rPr>
          <w:rFonts w:hint="default"/>
        </w:rPr>
      </w:pPr>
    </w:p>
    <w:p>
      <w:pPr>
        <w:bidi w:val="0"/>
      </w:pPr>
      <w:r>
        <w:rPr>
          <w:rFonts w:hint="default"/>
          <w:b/>
          <w:bCs/>
        </w:rPr>
        <w:t>Gestor de seguridad.</w:t>
      </w:r>
      <w:r>
        <w:rPr>
          <w:rFonts w:hint="default"/>
        </w:rPr>
        <w:t xml:space="preserve"> Se encarga de comprobar el acceso en tiempo de ejecución. Es una clase del sistema y puede ser extendida por las aplicaciones.</w:t>
      </w:r>
    </w:p>
    <w:p>
      <w:pPr>
        <w:rPr>
          <w:rFonts w:hint="default"/>
          <w:lang w:val="es-ES"/>
        </w:rPr>
      </w:pPr>
    </w:p>
    <w:p>
      <w:pPr>
        <w:rPr>
          <w:rFonts w:hint="default"/>
          <w:lang w:val="es-ES"/>
        </w:rPr>
      </w:pPr>
    </w:p>
    <w:p>
      <w:pPr>
        <w:pStyle w:val="5"/>
        <w:bidi w:val="0"/>
      </w:pPr>
      <w:r>
        <w:rPr>
          <w:rFonts w:hint="default"/>
        </w:rPr>
        <w:t>Ficheros de políticas de seguridad</w:t>
      </w:r>
    </w:p>
    <w:p>
      <w:pPr>
        <w:bidi w:val="0"/>
        <w:jc w:val="both"/>
        <w:rPr>
          <w:rFonts w:hint="default"/>
        </w:rPr>
      </w:pPr>
      <w:r>
        <w:rPr>
          <w:rFonts w:hint="default"/>
        </w:rPr>
        <w:t>Los ficheros de política (policy) establecen la políticas de seguridad (permisos) que se llevarán a cabo en los programas Java que  Si no se especifica nada, la norma afectará a cualquier programa</w:t>
      </w:r>
      <w:r>
        <w:rPr>
          <w:rFonts w:hint="default"/>
          <w:lang w:val="es-ES"/>
        </w:rPr>
        <w:t xml:space="preserve"> del sistema</w:t>
      </w:r>
      <w:r>
        <w:rPr>
          <w:rFonts w:hint="default"/>
        </w:rPr>
        <w:t>. Podemos restringir el número de programas afectados por la norma especificando:</w:t>
      </w:r>
    </w:p>
    <w:p>
      <w:pPr>
        <w:numPr>
          <w:ilvl w:val="0"/>
          <w:numId w:val="20"/>
        </w:numPr>
        <w:bidi w:val="0"/>
        <w:ind w:left="420" w:leftChars="0" w:hanging="420" w:firstLineChars="0"/>
        <w:jc w:val="both"/>
      </w:pPr>
      <w:r>
        <w:rPr>
          <w:rFonts w:hint="default"/>
          <w:b/>
          <w:bCs/>
        </w:rPr>
        <w:t>Base de códigos (CodeBase)</w:t>
      </w:r>
      <w:r>
        <w:rPr>
          <w:rFonts w:hint="default"/>
        </w:rPr>
        <w:t>: Se refiere a la localización</w:t>
      </w:r>
      <w:r>
        <w:rPr>
          <w:rFonts w:hint="default"/>
          <w:lang w:val="es-ES"/>
        </w:rPr>
        <w:t xml:space="preserve"> en el sistema (path o Url)</w:t>
      </w:r>
      <w:r>
        <w:rPr>
          <w:rFonts w:hint="default"/>
        </w:rPr>
        <w:t xml:space="preserve"> de l</w:t>
      </w:r>
      <w:r>
        <w:rPr>
          <w:rFonts w:hint="default"/>
          <w:lang w:val="es-ES"/>
        </w:rPr>
        <w:t>as implementaciones de las interfaces que utiliza el codigo, y le dice de donde se descarga esa implementacion.</w:t>
      </w:r>
    </w:p>
    <w:p>
      <w:pPr>
        <w:numPr>
          <w:ilvl w:val="0"/>
          <w:numId w:val="20"/>
        </w:numPr>
        <w:bidi w:val="0"/>
        <w:ind w:left="420" w:leftChars="0" w:hanging="420" w:firstLineChars="0"/>
        <w:jc w:val="both"/>
      </w:pPr>
      <w:r>
        <w:rPr>
          <w:rFonts w:hint="default"/>
          <w:b/>
          <w:bCs/>
        </w:rPr>
        <w:t>Firmado por (Signed by):</w:t>
      </w:r>
      <w:r>
        <w:rPr>
          <w:rFonts w:hint="default"/>
        </w:rPr>
        <w:t xml:space="preserve"> Aquí podemos especificar quien debe haber firmado el programa para que la norma le sea aplicable.</w:t>
      </w:r>
    </w:p>
    <w:p>
      <w:pPr>
        <w:bidi w:val="0"/>
        <w:jc w:val="both"/>
        <w:rPr>
          <w:rFonts w:hint="default"/>
        </w:rPr>
      </w:pPr>
    </w:p>
    <w:p>
      <w:pPr>
        <w:bidi w:val="0"/>
        <w:jc w:val="both"/>
        <w:rPr>
          <w:rFonts w:hint="default"/>
          <w:lang w:val="es-ES"/>
        </w:rPr>
      </w:pPr>
      <w:r>
        <w:rPr>
          <w:rFonts w:hint="default"/>
        </w:rPr>
        <w:t>Para utilizar el fichero de políticas que hayamos definido, podemos optar bien por añadirlo a este fichero de propiedades de seguridad, o bien añadirlo como propiedad del sistema el ejecutar el intérprete Java</w:t>
      </w:r>
      <w:r>
        <w:rPr>
          <w:rFonts w:hint="default"/>
          <w:lang w:val="es-ES"/>
        </w:rPr>
        <w:t>.</w:t>
      </w:r>
      <w:r>
        <w:rPr>
          <w:rFonts w:hint="default"/>
        </w:rPr>
        <w:t>De esta manera estamos forzando a que se utilice la política definida en el fichero</w:t>
      </w:r>
      <w:r>
        <w:rPr>
          <w:rFonts w:hint="default"/>
          <w:lang w:val="es-ES"/>
        </w:rPr>
        <w:t>.</w:t>
      </w:r>
    </w:p>
    <w:p>
      <w:pPr>
        <w:bidi w:val="0"/>
        <w:jc w:val="both"/>
        <w:rPr>
          <w:rFonts w:hint="default"/>
          <w:lang w:val="es-ES"/>
        </w:rPr>
      </w:pPr>
    </w:p>
    <w:p>
      <w:pPr>
        <w:bidi w:val="0"/>
        <w:jc w:val="both"/>
        <w:rPr>
          <w:rFonts w:hint="default"/>
          <w:lang w:val="es-ES"/>
        </w:rPr>
      </w:pPr>
      <w:r>
        <w:rPr>
          <w:rFonts w:hint="default"/>
        </w:rPr>
        <w:t xml:space="preserve">En una aplicación Java por defecto no se instala ningún gestor de seguridad. Si queremos imponer restricciones de seguridad </w:t>
      </w:r>
      <w:r>
        <w:rPr>
          <w:rFonts w:hint="default"/>
          <w:lang w:val="es-ES"/>
        </w:rPr>
        <w:t xml:space="preserve">tendremos que definir y implementar un </w:t>
      </w:r>
      <w:r>
        <w:rPr>
          <w:rFonts w:hint="default"/>
        </w:rPr>
        <w:t>gestor de seguridad</w:t>
      </w:r>
      <w:r>
        <w:rPr>
          <w:rFonts w:hint="default"/>
          <w:lang w:val="es-ES"/>
        </w:rPr>
        <w:t>.</w:t>
      </w:r>
    </w:p>
    <w:p>
      <w:pPr>
        <w:bidi w:val="0"/>
        <w:jc w:val="both"/>
        <w:rPr>
          <w:rFonts w:hint="default"/>
        </w:rPr>
      </w:pPr>
    </w:p>
    <w:p>
      <w:pPr>
        <w:pStyle w:val="5"/>
        <w:bidi w:val="0"/>
        <w:rPr>
          <w:rFonts w:hint="default"/>
        </w:rPr>
      </w:pPr>
      <w:r>
        <w:rPr>
          <w:rFonts w:hint="default"/>
        </w:rPr>
        <w:t>Gestor de seguridad</w:t>
      </w:r>
    </w:p>
    <w:p>
      <w:pPr>
        <w:bidi w:val="0"/>
        <w:jc w:val="both"/>
        <w:rPr>
          <w:rFonts w:hint="default"/>
        </w:rPr>
      </w:pPr>
      <w:r>
        <w:rPr>
          <w:rFonts w:hint="default"/>
          <w:lang w:val="es-ES"/>
        </w:rPr>
        <w:t>E</w:t>
      </w:r>
      <w:r>
        <w:rPr>
          <w:rFonts w:hint="default"/>
        </w:rPr>
        <w:t>l gestor de seguridad (SecurityManager) será el objeto encargado de determinar si cierta operación es permitida o no, impidiendo su realización en tal caso. Cuando una aplicación carga un gestor de seguridad todas las acciones que vaya a realizar sujetas a posibles restricciones de seguridad se comprobarán en dicho gestor antes de ser realizadas.</w:t>
      </w:r>
    </w:p>
    <w:p>
      <w:pPr>
        <w:bidi w:val="0"/>
        <w:jc w:val="both"/>
        <w:rPr>
          <w:rFonts w:hint="default"/>
        </w:rPr>
      </w:pPr>
    </w:p>
    <w:p>
      <w:pPr>
        <w:bidi w:val="0"/>
        <w:jc w:val="both"/>
        <w:rPr>
          <w:rFonts w:hint="default"/>
        </w:rPr>
      </w:pPr>
      <w:r>
        <w:rPr>
          <w:rFonts w:hint="default"/>
        </w:rPr>
        <w:t>En las aplicaciones independientes no se carga por defecto ningún gestor de seguridad, pero podremos hacer que se cargue bien indicándolo en la línea de comando como hemos visto en el punto anterior, o bien desde el mismo código de nuestra aplicación.</w:t>
      </w:r>
    </w:p>
    <w:p>
      <w:pPr>
        <w:bidi w:val="0"/>
        <w:jc w:val="both"/>
        <w:rPr>
          <w:rFonts w:hint="default"/>
        </w:rPr>
      </w:pPr>
    </w:p>
    <w:p>
      <w:pPr>
        <w:bidi w:val="0"/>
        <w:jc w:val="both"/>
        <w:rPr>
          <w:rFonts w:hint="default"/>
        </w:rPr>
      </w:pPr>
      <w:r>
        <w:rPr>
          <w:rFonts w:hint="default"/>
        </w:rPr>
        <w:t>El gestor de seguridad por defecto (clase SecurityManager) será el gestor que carguen los Applets. Este gestor de seguridad seguirá la política de seguridad indicada en los ficheros de políticas que hayamos indicado (tanto en el fichero de propiedades de seguridad como en la línea de comando).</w:t>
      </w:r>
    </w:p>
    <w:p>
      <w:pPr>
        <w:pStyle w:val="87"/>
        <w:bidi w:val="0"/>
        <w:jc w:val="both"/>
        <w:rPr>
          <w:rFonts w:hint="default"/>
        </w:rPr>
      </w:pPr>
    </w:p>
    <w:p>
      <w:pPr>
        <w:pStyle w:val="87"/>
        <w:bidi w:val="0"/>
        <w:jc w:val="both"/>
        <w:rPr>
          <w:rFonts w:hint="default"/>
        </w:rPr>
      </w:pPr>
      <w:r>
        <w:rPr>
          <w:rFonts w:hint="default"/>
        </w:rPr>
        <w:t>Además de poder utilizar el gestor de seguridad definido por defecto, también podremos definir nuestro propio gestor de seguridad creando una subclase de SecurityManager y sobrescribiendo en ella una serie de métodos para darles el comportamiento que queramos.</w:t>
      </w:r>
    </w:p>
    <w:p>
      <w:pPr>
        <w:pStyle w:val="87"/>
        <w:bidi w:val="0"/>
        <w:jc w:val="both"/>
        <w:rPr>
          <w:rFonts w:hint="default"/>
        </w:rPr>
      </w:pPr>
    </w:p>
    <w:p>
      <w:pPr>
        <w:pStyle w:val="87"/>
        <w:bidi w:val="0"/>
        <w:jc w:val="both"/>
        <w:rPr>
          <w:rFonts w:hint="default"/>
          <w:lang w:val="es-ES"/>
        </w:rPr>
      </w:pPr>
      <w:r>
        <w:rPr>
          <w:rFonts w:hint="default"/>
        </w:rPr>
        <w:t>Para instalar un gestor de seguridad, de forma que sea utilizado para establecer las operaciones permitidas, utilizaremos el método </w:t>
      </w:r>
      <w:r>
        <w:rPr>
          <w:rFonts w:hint="default"/>
          <w:b/>
          <w:bCs/>
        </w:rPr>
        <w:t>setSecurityManager</w:t>
      </w:r>
      <w:r>
        <w:rPr>
          <w:rFonts w:hint="default"/>
        </w:rPr>
        <w:t> de la clase System.</w:t>
      </w:r>
    </w:p>
    <w:p>
      <w:pPr>
        <w:pStyle w:val="5"/>
        <w:bidi w:val="0"/>
        <w:rPr>
          <w:rFonts w:hint="default"/>
          <w:lang w:val="es-ES"/>
        </w:rPr>
      </w:pPr>
      <w:r>
        <w:rPr>
          <w:rFonts w:hint="default"/>
          <w:lang w:val="es-ES"/>
        </w:rPr>
        <w:t>Gestor de seguridad en Rmi</w:t>
      </w:r>
    </w:p>
    <w:p>
      <w:pPr>
        <w:rPr>
          <w:rFonts w:hint="default"/>
          <w:lang w:val="es-ES"/>
        </w:rPr>
      </w:pPr>
      <w:r>
        <w:rPr>
          <w:rFonts w:hint="default"/>
          <w:lang w:val="es-ES"/>
        </w:rPr>
        <w:t xml:space="preserve">Uno de los problemas más comunes que uno encuentra con RMI es un fallo debido a restricciones de seguridad de java estandar. </w:t>
      </w:r>
    </w:p>
    <w:p>
      <w:pPr>
        <w:rPr>
          <w:rFonts w:hint="default"/>
          <w:lang w:val="es-ES"/>
        </w:rPr>
      </w:pPr>
    </w:p>
    <w:p>
      <w:pPr>
        <w:rPr>
          <w:rFonts w:hint="default"/>
          <w:lang w:val="es-ES"/>
        </w:rPr>
      </w:pPr>
      <w:r>
        <w:rPr>
          <w:rFonts w:hint="default"/>
          <w:lang w:val="es-ES"/>
        </w:rPr>
        <w:t>En cambio para java Rmi se utiliza la clase RMISecurityManager que aplica la política de seguridad a las clases que se cargan como stubs para objetos remotos, sobrescribiendo todos los métodos de comprobación de acceso relevantes del SecurityManager estandar de java.</w:t>
      </w:r>
    </w:p>
    <w:p>
      <w:pPr>
        <w:rPr>
          <w:rFonts w:hint="default"/>
          <w:lang w:val="es-ES"/>
        </w:rPr>
      </w:pPr>
    </w:p>
    <w:p>
      <w:pPr>
        <w:rPr>
          <w:rFonts w:hint="default"/>
          <w:lang w:val="es-ES"/>
        </w:rPr>
      </w:pPr>
    </w:p>
    <w:p>
      <w:pPr>
        <w:rPr>
          <w:rFonts w:hint="default"/>
          <w:lang w:val="es-ES"/>
        </w:rPr>
      </w:pPr>
    </w:p>
    <w:p>
      <w:pPr>
        <w:pStyle w:val="5"/>
        <w:bidi w:val="0"/>
        <w:rPr>
          <w:rFonts w:hint="default"/>
          <w:lang w:val="es-ES"/>
        </w:rPr>
      </w:pPr>
      <w:r>
        <w:rPr>
          <w:rFonts w:hint="default"/>
        </w:rPr>
        <w:t>Restricciones de seguridad en Applets y aplicaciones</w:t>
      </w:r>
      <w:r>
        <w:rPr>
          <w:rFonts w:hint="default"/>
          <w:lang w:val="es-ES"/>
        </w:rPr>
        <w:t xml:space="preserve"> Java</w:t>
      </w:r>
    </w:p>
    <w:p>
      <w:pPr>
        <w:bidi w:val="0"/>
        <w:jc w:val="both"/>
        <w:rPr>
          <w:rFonts w:hint="default"/>
          <w:lang w:val="es-ES"/>
        </w:rPr>
      </w:pPr>
      <w:r>
        <w:rPr>
          <w:rFonts w:hint="default"/>
        </w:rPr>
        <w:t xml:space="preserve">Los Applets son programas Java que pueden </w:t>
      </w:r>
      <w:r>
        <w:rPr>
          <w:rFonts w:hint="default"/>
          <w:lang w:val="es-ES"/>
        </w:rPr>
        <w:t>descargarse de fuentes remotas y ejecutarse de forma automatica.</w:t>
      </w:r>
    </w:p>
    <w:p>
      <w:pPr>
        <w:bidi w:val="0"/>
        <w:jc w:val="both"/>
        <w:rPr>
          <w:rFonts w:hint="default"/>
          <w:lang w:val="es-ES"/>
        </w:rPr>
      </w:pPr>
    </w:p>
    <w:p>
      <w:pPr>
        <w:bidi w:val="0"/>
        <w:jc w:val="both"/>
        <w:rPr>
          <w:rFonts w:hint="default"/>
        </w:rPr>
      </w:pPr>
      <w:r>
        <w:rPr>
          <w:rFonts w:hint="default"/>
          <w:lang w:val="es-ES"/>
        </w:rPr>
        <w:t xml:space="preserve">Por el peligro que representan este tipo de programas, </w:t>
      </w:r>
      <w:r>
        <w:rPr>
          <w:rFonts w:hint="default"/>
        </w:rPr>
        <w:t>cuentan con una serie de restricciones importantes:</w:t>
      </w:r>
    </w:p>
    <w:p>
      <w:pPr>
        <w:numPr>
          <w:ilvl w:val="0"/>
          <w:numId w:val="20"/>
        </w:numPr>
        <w:bidi w:val="0"/>
        <w:ind w:left="420" w:leftChars="0" w:hanging="420" w:firstLineChars="0"/>
        <w:jc w:val="both"/>
      </w:pPr>
      <w:r>
        <w:rPr>
          <w:rFonts w:hint="default"/>
        </w:rPr>
        <w:t>No pueden acceder a métodos nativos.</w:t>
      </w:r>
    </w:p>
    <w:p>
      <w:pPr>
        <w:numPr>
          <w:ilvl w:val="0"/>
          <w:numId w:val="20"/>
        </w:numPr>
        <w:bidi w:val="0"/>
        <w:ind w:left="420" w:leftChars="0" w:hanging="420" w:firstLineChars="0"/>
        <w:jc w:val="both"/>
      </w:pPr>
      <w:r>
        <w:rPr>
          <w:rFonts w:hint="default"/>
        </w:rPr>
        <w:t>No pueden leer ni escribir en ficheros de la máquina local donde se ejecute. Sólo puede acceder a ficheros si proporciona la URL absoluta del fichero.</w:t>
      </w:r>
    </w:p>
    <w:p>
      <w:pPr>
        <w:numPr>
          <w:ilvl w:val="0"/>
          <w:numId w:val="20"/>
        </w:numPr>
        <w:bidi w:val="0"/>
        <w:ind w:left="420" w:leftChars="0" w:hanging="420" w:firstLineChars="0"/>
        <w:jc w:val="both"/>
      </w:pPr>
      <w:r>
        <w:rPr>
          <w:rFonts w:hint="default"/>
        </w:rPr>
        <w:t>No pueden establecer conexiones de red a ningún host distinto al host desde el que nos hemos descargado el Applet.</w:t>
      </w:r>
    </w:p>
    <w:p>
      <w:pPr>
        <w:numPr>
          <w:ilvl w:val="0"/>
          <w:numId w:val="20"/>
        </w:numPr>
        <w:bidi w:val="0"/>
        <w:ind w:left="420" w:leftChars="0" w:hanging="420" w:firstLineChars="0"/>
        <w:jc w:val="both"/>
      </w:pPr>
      <w:r>
        <w:rPr>
          <w:rFonts w:hint="default"/>
        </w:rPr>
        <w:t>No pueden ejecutar programas en la máquina donde se está ejecutando.</w:t>
      </w:r>
    </w:p>
    <w:p>
      <w:pPr>
        <w:numPr>
          <w:ilvl w:val="0"/>
          <w:numId w:val="20"/>
        </w:numPr>
        <w:bidi w:val="0"/>
        <w:ind w:left="420" w:leftChars="0" w:hanging="420" w:firstLineChars="0"/>
        <w:jc w:val="both"/>
      </w:pPr>
      <w:r>
        <w:rPr>
          <w:rFonts w:hint="default"/>
        </w:rPr>
        <w:t>No pueden leer las propiedades del sistema.</w:t>
      </w:r>
    </w:p>
    <w:p>
      <w:pPr>
        <w:bidi w:val="0"/>
        <w:jc w:val="both"/>
        <w:rPr>
          <w:rFonts w:hint="default"/>
        </w:rPr>
      </w:pPr>
    </w:p>
    <w:p>
      <w:pPr>
        <w:bidi w:val="0"/>
        <w:jc w:val="both"/>
        <w:rPr>
          <w:rFonts w:hint="default"/>
        </w:rPr>
      </w:pPr>
      <w:r>
        <w:rPr>
          <w:rFonts w:hint="default"/>
        </w:rPr>
        <w:t>Podremos cambiar la configuración de forma que se eliminen algunas de estas restricciones, estableciendo los permisos necesarios para ello. De la misma forma, aunque las aplicaciones no tengan por defecto estas restricciones de seguridad, podremos hacer que también se vean sujetas a ellas.</w:t>
      </w:r>
    </w:p>
    <w:p>
      <w:pPr>
        <w:rPr>
          <w:rFonts w:hint="default"/>
          <w:lang w:val="es-ES"/>
        </w:rPr>
      </w:pPr>
    </w:p>
    <w:p>
      <w:pPr>
        <w:pStyle w:val="5"/>
        <w:bidi w:val="0"/>
        <w:rPr>
          <w:rFonts w:hint="default"/>
          <w:lang w:val="es-ES"/>
        </w:rPr>
      </w:pPr>
      <w:r>
        <w:rPr>
          <w:rFonts w:hint="default"/>
          <w:lang w:val="es-ES"/>
        </w:rPr>
        <w:t>Descarga de codigo/clases remoto</w:t>
      </w:r>
    </w:p>
    <w:p>
      <w:pPr>
        <w:bidi w:val="0"/>
        <w:rPr>
          <w:rFonts w:hint="default"/>
          <w:lang w:val="es-ES"/>
        </w:rPr>
      </w:pPr>
      <w:r>
        <w:rPr>
          <w:rFonts w:hint="default"/>
          <w:lang w:val="es-ES"/>
        </w:rPr>
        <w:t xml:space="preserve">Debido a las restricciones explicadas en el apartado de </w:t>
      </w:r>
      <w:r>
        <w:rPr>
          <w:rFonts w:hint="default"/>
        </w:rPr>
        <w:t>Restricciones de seguridad en Applets y aplicaciones</w:t>
      </w:r>
      <w:r>
        <w:rPr>
          <w:rFonts w:hint="default"/>
          <w:lang w:val="es-ES"/>
        </w:rPr>
        <w:t>, la descarga dinamica de las clases de destinos remotos esta totalmente restringido en las politicas por defecto de java .</w:t>
      </w:r>
    </w:p>
    <w:p>
      <w:pPr>
        <w:bidi w:val="0"/>
        <w:rPr>
          <w:rFonts w:hint="default"/>
          <w:lang w:val="es-ES"/>
        </w:rPr>
      </w:pPr>
    </w:p>
    <w:p>
      <w:pPr>
        <w:bidi w:val="0"/>
        <w:rPr>
          <w:rFonts w:hint="default"/>
          <w:lang w:val="es-ES"/>
        </w:rPr>
      </w:pPr>
      <w:r>
        <w:rPr>
          <w:rFonts w:hint="default"/>
          <w:lang w:val="es-ES"/>
        </w:rPr>
        <w:t xml:space="preserve">Para realizar este tipo de operaciones se requiere que haya un gestor de seguridad, que sobrescriba los permisos vigentes. Por ejemplo en RMI se descargará una clase Serializable desde otra máquina sólo si hay un gestor de seguridad y el gestor de seguridad permite la descarga de la clase desde esa máquina. </w:t>
      </w:r>
    </w:p>
    <w:p>
      <w:pPr>
        <w:bidi w:val="0"/>
        <w:rPr>
          <w:rFonts w:hint="default"/>
          <w:lang w:val="es-ES"/>
        </w:rPr>
      </w:pPr>
    </w:p>
    <w:p>
      <w:pPr>
        <w:bidi w:val="0"/>
        <w:ind w:left="120" w:hanging="120" w:hangingChars="50"/>
        <w:rPr>
          <w:rFonts w:hint="default"/>
          <w:lang w:val="es-ES"/>
        </w:rPr>
      </w:pPr>
      <w:r>
        <w:rPr>
          <w:rFonts w:hint="default"/>
          <w:lang w:val="es-ES"/>
        </w:rPr>
        <w:t xml:space="preserve">Esta </w:t>
      </w:r>
      <w:r>
        <w:rPr>
          <w:rFonts w:hint="default"/>
        </w:rPr>
        <w:t>acción</w:t>
      </w:r>
      <w:r>
        <w:rPr>
          <w:rFonts w:hint="default"/>
          <w:lang w:val="es-ES"/>
        </w:rPr>
        <w:t xml:space="preserve"> se controla mediante el valor de la propiedad </w:t>
      </w:r>
      <w:r>
        <w:rPr>
          <w:rFonts w:hint="default"/>
          <w:b/>
          <w:bCs/>
          <w:lang w:val="es-ES"/>
        </w:rPr>
        <w:t>java.rmi.server.useCodebaseOnly</w:t>
      </w:r>
      <w:r>
        <w:rPr>
          <w:rFonts w:hint="default"/>
          <w:lang w:val="es-ES"/>
        </w:rPr>
        <w:t>.</w:t>
      </w:r>
    </w:p>
    <w:p>
      <w:pPr>
        <w:bidi w:val="0"/>
        <w:rPr>
          <w:rFonts w:hint="default"/>
          <w:lang w:val="es-ES"/>
        </w:rPr>
      </w:pPr>
      <w:r>
        <w:rPr>
          <w:rFonts w:hint="default"/>
          <w:lang w:val="es-ES"/>
        </w:rPr>
        <w:t xml:space="preserve"> Establecer esta propiedad a false habilita la carga remota de código, lo que incrementa el nivel de riesgo de seguridad del sistema. Aunque su valor por defecto es true.</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b/>
          <w:bCs/>
          <w:lang w:val="es-ES"/>
        </w:rPr>
        <w:t>Proceso de ejecutar en diferentes maquinas</w:t>
      </w:r>
    </w:p>
    <w:p>
      <w:pPr>
        <w:rPr>
          <w:rFonts w:hint="default"/>
          <w:lang w:val="es-ES"/>
        </w:rPr>
      </w:pPr>
      <w:r>
        <w:rPr>
          <w:rFonts w:hint="default"/>
          <w:lang w:val="es-ES"/>
        </w:rPr>
        <w:t>-&gt; Primero se tiene que compilar el codigo, esto se puede hacer manualmente, o puedes encontrar el codigo compilado en la carpeta bin, del proyecto.</w:t>
      </w:r>
    </w:p>
    <w:p>
      <w:pPr>
        <w:rPr>
          <w:rFonts w:hint="default"/>
          <w:lang w:val="es-ES"/>
        </w:rPr>
      </w:pPr>
      <w:r>
        <w:rPr>
          <w:rFonts w:hint="default"/>
          <w:lang w:val="es-ES"/>
        </w:rPr>
        <w:t>-&gt; necesitamos las .class y la estructura de carpetas del proyecto</w:t>
      </w:r>
    </w:p>
    <w:p>
      <w:pPr>
        <w:rPr>
          <w:rFonts w:hint="default"/>
          <w:lang w:val="es-ES"/>
        </w:rPr>
      </w:pPr>
      <w:r>
        <w:rPr>
          <w:rFonts w:hint="default"/>
          <w:lang w:val="es-ES"/>
        </w:rPr>
        <w:t xml:space="preserve">-&gt; Para ejecutar, los archivos se necesita levantar la vm usando el comando </w:t>
      </w:r>
      <w:r>
        <w:rPr>
          <w:rFonts w:hint="default"/>
          <w:b/>
          <w:bCs/>
          <w:lang w:val="es-ES"/>
        </w:rPr>
        <w:t>java &lt;classpath&gt;,</w:t>
      </w:r>
      <w:r>
        <w:rPr>
          <w:rFonts w:hint="default"/>
          <w:lang w:val="es-ES"/>
        </w:rPr>
        <w:t xml:space="preserve"> </w:t>
      </w:r>
    </w:p>
    <w:p>
      <w:pPr>
        <w:rPr>
          <w:rFonts w:hint="default"/>
          <w:lang w:val="es-ES"/>
        </w:rPr>
      </w:pPr>
    </w:p>
    <w:p>
      <w:r>
        <w:drawing>
          <wp:inline distT="0" distB="0" distL="114300" distR="114300">
            <wp:extent cx="5273040" cy="1117600"/>
            <wp:effectExtent l="0" t="0" r="0" b="1016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2"/>
                    <a:stretch>
                      <a:fillRect/>
                    </a:stretch>
                  </pic:blipFill>
                  <pic:spPr>
                    <a:xfrm>
                      <a:off x="0" y="0"/>
                      <a:ext cx="5273040" cy="1117600"/>
                    </a:xfrm>
                    <a:prstGeom prst="rect">
                      <a:avLst/>
                    </a:prstGeom>
                    <a:noFill/>
                    <a:ln>
                      <a:noFill/>
                    </a:ln>
                  </pic:spPr>
                </pic:pic>
              </a:graphicData>
            </a:graphic>
          </wp:inline>
        </w:drawing>
      </w:r>
    </w:p>
    <w:p>
      <w:pPr>
        <w:rPr>
          <w:rFonts w:hint="default"/>
          <w:lang w:val="es-ES"/>
        </w:rPr>
      </w:pPr>
    </w:p>
    <w:p>
      <w:pPr>
        <w:rPr>
          <w:rFonts w:hint="default"/>
          <w:lang w:val="es-ES"/>
        </w:rPr>
      </w:pPr>
      <w:r>
        <w:rPr>
          <w:rFonts w:hint="default"/>
          <w:lang w:val="es-ES"/>
        </w:rPr>
        <w:t>Nos colocamos en la carpeta raíz de donde esta la estructura de carpetas  (que ha sido sacada del bin del proyecto, separando la ejecución del cliente y el servidor, en 2 carpetas separadas. Que para la ejecución remota solo es necesario llevarlas a diferentes maquinas y hacer los siguiente:</w:t>
      </w:r>
    </w:p>
    <w:p>
      <w:pPr>
        <w:rPr>
          <w:rFonts w:hint="default"/>
          <w:lang w:val="es-ES"/>
        </w:rPr>
      </w:pPr>
    </w:p>
    <w:p>
      <w:pPr>
        <w:rPr>
          <w:rFonts w:hint="default"/>
          <w:lang w:val="es-ES"/>
        </w:rPr>
      </w:pPr>
      <w:r>
        <w:rPr>
          <w:rFonts w:hint="default"/>
          <w:lang w:val="es-ES"/>
        </w:rPr>
        <w:t>#</w:t>
      </w:r>
    </w:p>
    <w:p>
      <w:pPr>
        <w:rPr>
          <w:rFonts w:hint="default"/>
          <w:lang w:val="es-ES"/>
        </w:rPr>
      </w:pPr>
      <w:r>
        <w:rPr>
          <w:rFonts w:hint="default"/>
          <w:lang w:val="es-ES"/>
        </w:rPr>
        <w:t>|server</w:t>
      </w:r>
    </w:p>
    <w:p>
      <w:pPr>
        <w:rPr>
          <w:rFonts w:hint="default"/>
          <w:lang w:val="es-ES"/>
        </w:rPr>
      </w:pPr>
      <w:r>
        <w:rPr>
          <w:rFonts w:hint="default"/>
          <w:lang w:val="es-ES"/>
        </w:rPr>
        <w:tab/>
      </w:r>
      <w:r>
        <w:rPr>
          <w:rFonts w:hint="default"/>
          <w:lang w:val="es-ES"/>
        </w:rPr>
        <w:t>|Server.class</w:t>
      </w:r>
    </w:p>
    <w:p>
      <w:pPr>
        <w:rPr>
          <w:rFonts w:hint="default"/>
          <w:lang w:val="es-ES"/>
        </w:rPr>
      </w:pPr>
    </w:p>
    <w:p>
      <w:pPr>
        <w:rPr>
          <w:rFonts w:hint="default"/>
          <w:lang w:val="es-ES"/>
        </w:rPr>
      </w:pPr>
      <w:r>
        <w:drawing>
          <wp:inline distT="0" distB="0" distL="114300" distR="114300">
            <wp:extent cx="4084320" cy="1196340"/>
            <wp:effectExtent l="0" t="0" r="0" b="7620"/>
            <wp:docPr id="3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2"/>
                    <pic:cNvPicPr>
                      <a:picLocks noChangeAspect="1"/>
                    </pic:cNvPicPr>
                  </pic:nvPicPr>
                  <pic:blipFill>
                    <a:blip r:embed="rId33"/>
                    <a:stretch>
                      <a:fillRect/>
                    </a:stretch>
                  </pic:blipFill>
                  <pic:spPr>
                    <a:xfrm>
                      <a:off x="0" y="0"/>
                      <a:ext cx="4084320" cy="1196340"/>
                    </a:xfrm>
                    <a:prstGeom prst="rect">
                      <a:avLst/>
                    </a:prstGeom>
                    <a:noFill/>
                    <a:ln>
                      <a:noFill/>
                    </a:ln>
                  </pic:spPr>
                </pic:pic>
              </a:graphicData>
            </a:graphic>
          </wp:inline>
        </w:drawing>
      </w:r>
    </w:p>
    <w:p>
      <w:pPr>
        <w:rPr>
          <w:rFonts w:hint="default"/>
          <w:lang w:val="es-ES"/>
        </w:rPr>
      </w:pPr>
    </w:p>
    <w:p>
      <w:pPr>
        <w:rPr>
          <w:rFonts w:hint="default"/>
          <w:b/>
          <w:bCs/>
          <w:lang w:val="es-ES"/>
        </w:rPr>
      </w:pPr>
      <w:r>
        <w:rPr>
          <w:rFonts w:hint="default"/>
          <w:b/>
          <w:bCs/>
          <w:lang w:val="es-ES"/>
        </w:rPr>
        <w:t>Y hasi lanzamos el server, lo mismo con el cliente</w:t>
      </w:r>
    </w:p>
    <w:p>
      <w:pPr>
        <w:rPr>
          <w:rFonts w:hint="default"/>
          <w:b/>
          <w:bCs/>
          <w:lang w:val="es-ES"/>
        </w:rPr>
      </w:pPr>
      <w:r>
        <w:rPr>
          <w:rFonts w:hint="default"/>
          <w:b/>
          <w:bCs/>
          <w:lang w:val="es-ES"/>
        </w:rPr>
        <w:t>#</w:t>
      </w:r>
    </w:p>
    <w:p>
      <w:pPr>
        <w:rPr>
          <w:rFonts w:hint="default"/>
          <w:b/>
          <w:bCs/>
          <w:lang w:val="es-ES"/>
        </w:rPr>
      </w:pPr>
      <w:r>
        <w:rPr>
          <w:rFonts w:hint="default"/>
          <w:b/>
          <w:bCs/>
          <w:lang w:val="es-ES"/>
        </w:rPr>
        <w:t>|client</w:t>
      </w:r>
    </w:p>
    <w:p>
      <w:pPr>
        <w:rPr>
          <w:rFonts w:hint="default"/>
          <w:b/>
          <w:bCs/>
          <w:lang w:val="es-ES"/>
        </w:rPr>
      </w:pPr>
      <w:r>
        <w:rPr>
          <w:rFonts w:hint="default"/>
          <w:b/>
          <w:bCs/>
          <w:lang w:val="es-ES"/>
        </w:rPr>
        <w:tab/>
      </w:r>
      <w:r>
        <w:rPr>
          <w:rFonts w:hint="default"/>
          <w:b/>
          <w:bCs/>
          <w:lang w:val="es-ES"/>
        </w:rPr>
        <w:t>|Client.class</w:t>
      </w:r>
    </w:p>
    <w:p>
      <w:r>
        <w:drawing>
          <wp:inline distT="0" distB="0" distL="114300" distR="114300">
            <wp:extent cx="4091940" cy="1607820"/>
            <wp:effectExtent l="0" t="0" r="7620" b="7620"/>
            <wp:docPr id="3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
                    <pic:cNvPicPr>
                      <a:picLocks noChangeAspect="1"/>
                    </pic:cNvPicPr>
                  </pic:nvPicPr>
                  <pic:blipFill>
                    <a:blip r:embed="rId34"/>
                    <a:stretch>
                      <a:fillRect/>
                    </a:stretch>
                  </pic:blipFill>
                  <pic:spPr>
                    <a:xfrm>
                      <a:off x="0" y="0"/>
                      <a:ext cx="4091940" cy="1607820"/>
                    </a:xfrm>
                    <a:prstGeom prst="rect">
                      <a:avLst/>
                    </a:prstGeom>
                    <a:noFill/>
                    <a:ln>
                      <a:noFill/>
                    </a:ln>
                  </pic:spPr>
                </pic:pic>
              </a:graphicData>
            </a:graphic>
          </wp:inline>
        </w:drawing>
      </w:r>
    </w:p>
    <w:p>
      <w:pPr>
        <w:rPr>
          <w:rFonts w:hint="default"/>
          <w:lang w:val="es-ES"/>
        </w:rPr>
      </w:pP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-&gt; La seguridad tiene sentido en el tiempo de ejecucion, solo para definir de donde se hace la descarga de las implementaciones de las interfaces que conoce el servidor.</w:t>
      </w:r>
    </w:p>
    <w:p>
      <w:pPr>
        <w:rPr>
          <w:rFonts w:hint="default"/>
          <w:b w:val="0"/>
          <w:bCs w:val="0"/>
          <w:lang w:val="es-ES"/>
          <w14:textFill>
            <w14:gradFill>
              <w14:gsLst>
                <w14:gs w14:pos="0">
                  <w14:srgbClr w14:val="FE4444"/>
                </w14:gs>
                <w14:gs w14:pos="100000">
                  <w14:srgbClr w14:val="832B2B"/>
                </w14:gs>
              </w14:gsLst>
              <w14:lin w14:scaled="0"/>
            </w14:gradFill>
          </w14:textFill>
        </w:rPr>
      </w:pPr>
      <w:r>
        <w:rPr>
          <w:rFonts w:hint="default"/>
          <w:b w:val="0"/>
          <w:bCs w:val="0"/>
          <w:lang w:val="es-ES"/>
          <w14:textFill>
            <w14:gradFill>
              <w14:gsLst>
                <w14:gs w14:pos="0">
                  <w14:srgbClr w14:val="FE4444"/>
                </w14:gs>
                <w14:gs w14:pos="100000">
                  <w14:srgbClr w14:val="832B2B"/>
                </w14:gs>
              </w14:gsLst>
              <w14:lin w14:scaled="0"/>
            </w14:gradFill>
          </w14:textFill>
        </w:rPr>
        <w:t>Estando esta implementacion en el cliente (ejemplo Compute Engine).</w:t>
      </w:r>
    </w:p>
    <w:p>
      <w:pPr>
        <w:rPr>
          <w:rFonts w:hint="default"/>
          <w:lang w:val="es-ES"/>
        </w:rPr>
      </w:pPr>
      <w:r>
        <w:rPr>
          <w:rFonts w:hint="default"/>
          <w:lang w:val="es-ES"/>
        </w:rPr>
        <w:br w:type="page"/>
      </w: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010- Security hello world example</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Implementa Rmi Security en el ejemplo de hello world. Para eso realiza los siguientes pasos</w:t>
      </w:r>
    </w:p>
    <w:p>
      <w:pPr>
        <w:bidi w:val="0"/>
        <w:rPr>
          <w:rFonts w:hint="default"/>
          <w:lang w:val="es-ES"/>
        </w:rPr>
      </w:pPr>
    </w:p>
    <w:p>
      <w:pPr>
        <w:numPr>
          <w:ilvl w:val="0"/>
          <w:numId w:val="20"/>
        </w:numPr>
        <w:bidi w:val="0"/>
        <w:ind w:left="420" w:leftChars="0" w:hanging="420" w:firstLineChars="0"/>
        <w:rPr>
          <w:rFonts w:hint="default"/>
          <w:lang w:val="es-ES"/>
        </w:rPr>
      </w:pPr>
      <w:r>
        <w:rPr>
          <w:rFonts w:hint="default"/>
          <w:lang w:val="es-ES"/>
        </w:rPr>
        <w:t xml:space="preserve"> Cambia las propiedades de la VM para habilitar la descarga dinamica del codigo en la aplicacion.</w:t>
      </w:r>
    </w:p>
    <w:p>
      <w:pPr>
        <w:numPr>
          <w:ilvl w:val="0"/>
          <w:numId w:val="20"/>
        </w:numPr>
        <w:bidi w:val="0"/>
        <w:ind w:left="420" w:leftChars="0" w:hanging="420" w:firstLineChars="0"/>
        <w:rPr>
          <w:rFonts w:hint="default"/>
          <w:lang w:val="es-ES"/>
        </w:rPr>
      </w:pPr>
      <w:r>
        <w:rPr>
          <w:rFonts w:hint="default"/>
          <w:lang w:val="es-ES"/>
        </w:rPr>
        <w:t xml:space="preserve"> Aplica el RMISecurityManager, y sobreescribe el SecurityManager estandar de java</w:t>
      </w:r>
    </w:p>
    <w:p>
      <w:pPr>
        <w:numPr>
          <w:ilvl w:val="0"/>
          <w:numId w:val="20"/>
        </w:numPr>
        <w:bidi w:val="0"/>
        <w:ind w:left="420" w:leftChars="0" w:hanging="420" w:firstLineChars="0"/>
        <w:rPr>
          <w:rFonts w:hint="default"/>
          <w:lang w:val="es-ES"/>
        </w:rPr>
      </w:pPr>
      <w:r>
        <w:rPr>
          <w:rFonts w:hint="default"/>
          <w:lang w:val="es-ES"/>
        </w:rPr>
        <w:t xml:space="preserve"> Aplica una politica de seguridad, que habilite todos los permisos.</w:t>
      </w:r>
    </w:p>
    <w:p>
      <w:pPr>
        <w:numPr>
          <w:ilvl w:val="0"/>
          <w:numId w:val="0"/>
        </w:numPr>
        <w:tabs>
          <w:tab w:val="left" w:pos="420"/>
        </w:tabs>
        <w:bidi w:val="0"/>
        <w:jc w:val="left"/>
        <w:rPr>
          <w:rFonts w:hint="default"/>
          <w:lang w:val="es-ES"/>
        </w:rPr>
      </w:pPr>
    </w:p>
    <w:p>
      <w:pPr>
        <w:numPr>
          <w:ilvl w:val="0"/>
          <w:numId w:val="0"/>
        </w:numPr>
        <w:tabs>
          <w:tab w:val="left" w:pos="420"/>
        </w:tabs>
        <w:bidi w:val="0"/>
        <w:jc w:val="left"/>
        <w:rPr>
          <w:rFonts w:hint="default"/>
          <w:lang w:val="es-ES"/>
        </w:rPr>
      </w:pPr>
      <w:r>
        <w:rPr>
          <w:rFonts w:hint="default"/>
          <w:lang w:val="es-ES"/>
        </w:rPr>
        <w:t>Finalmente sigue los pasos para hacer una ejecucion remota en otra maquina.</w:t>
      </w:r>
    </w:p>
    <w:p>
      <w:pPr>
        <w:bidi w:val="0"/>
        <w:rPr>
          <w:rFonts w:hint="default"/>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La propiedad que posibilita la descarga dinamica de codigo va unicamente en el servidor.</w:t>
      </w:r>
    </w:p>
    <w:p>
      <w:pPr>
        <w:bidi w:val="0"/>
        <w:rPr>
          <w:rFonts w:hint="default"/>
          <w:b w:val="0"/>
          <w:bCs w:val="0"/>
          <w:lang w:val="es-ES"/>
        </w:rPr>
      </w:pPr>
      <w:r>
        <w:rPr>
          <w:rFonts w:hint="default"/>
          <w:b w:val="0"/>
          <w:bCs w:val="0"/>
          <w:lang w:val="es-ES"/>
        </w:rPr>
        <w:t>Y para la ejecucion remota se recomienda, tomar los .class despues de hacer la ejecucion en eclipse, ya que genera los .class del codigo despues de cada ejecucion de codigo.</w:t>
      </w:r>
    </w:p>
    <w:p>
      <w:pPr>
        <w:bidi w:val="0"/>
        <w:rPr>
          <w:rFonts w:hint="default"/>
          <w:b w:val="0"/>
          <w:bCs w:val="0"/>
          <w:lang w:val="es-ES"/>
        </w:rPr>
      </w:pPr>
      <w:r>
        <w:rPr>
          <w:rFonts w:hint="default"/>
          <w:b w:val="0"/>
          <w:bCs w:val="0"/>
          <w:lang w:val="es-ES"/>
        </w:rPr>
        <w:t>Ademas, en mi caso la ejecucion del servidor la he hecho en mi pc, y le he puesto para que busque mi ip al cliente, para que la busqueda sea mas facil.</w:t>
      </w:r>
    </w:p>
    <w:p>
      <w:pPr>
        <w:bidi w:val="0"/>
        <w:rPr>
          <w:rFonts w:hint="default"/>
          <w:b w:val="0"/>
          <w:bCs w:val="0"/>
          <w:lang w:val="es-ES"/>
        </w:rPr>
      </w:pPr>
    </w:p>
    <w:p>
      <w:pPr>
        <w:bidi w:val="0"/>
        <w:rPr>
          <w:rFonts w:hint="default"/>
          <w:b w:val="0"/>
          <w:bCs w:val="0"/>
          <w:lang w:val="es-ES"/>
        </w:rPr>
      </w:pPr>
      <w:r>
        <w:rPr>
          <w:rFonts w:hint="default"/>
          <w:b w:val="0"/>
          <w:bCs w:val="0"/>
          <w:lang w:val="es-ES"/>
        </w:rPr>
        <w:t>NOTA: para la ejecucion ten cuidado con el firewall, del ordenador y de la red en la que estas.</w:t>
      </w: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p>
    <w:p>
      <w:pPr>
        <w:rPr>
          <w:rFonts w:hint="default"/>
          <w:lang w:val="es-ES"/>
        </w:rPr>
      </w:pPr>
      <w:r>
        <w:rPr>
          <w:rFonts w:hint="default"/>
          <w:lang w:val="es-ES"/>
        </w:rPr>
        <w:br w:type="page"/>
      </w:r>
    </w:p>
    <w:p>
      <w:pPr>
        <w:pStyle w:val="3"/>
        <w:bidi w:val="0"/>
        <w:rPr>
          <w:rFonts w:hint="default"/>
          <w:lang w:val="es-ES"/>
        </w:rPr>
      </w:pPr>
      <w:r>
        <w:rPr>
          <w:rFonts w:hint="default"/>
          <w:lang w:val="es-ES"/>
        </w:rPr>
        <w:t>CARGA DINAMICA</w:t>
      </w:r>
    </w:p>
    <w:p>
      <w:pPr>
        <w:bidi w:val="0"/>
        <w:jc w:val="both"/>
        <w:rPr>
          <w:rFonts w:hint="default"/>
        </w:rPr>
      </w:pPr>
      <w:r>
        <w:rPr>
          <w:rFonts w:hint="default"/>
        </w:rPr>
        <w:t>Una de las características más significativas de la plataforma Java es su capacidad para descargar dinámicamente software Java desde cualquier URL (Uniform Resource Locator) a una máquina virtual Java (JVM) ejecutándose en un proceso diferente, normalmente ubicado en un sistema físico distinto. Java RMI utiliza esta capacidad para descargar y ejecutar clases sobre sistemas en los que dichas clases nunca han sido instaladas. Usando el API de RMI, cualquier máquina virtual, puede descargar cualquier fichero de clases Java, incluyendo las clases stub, y por lo tanto pueden ejecutar llamadas a métodos remotos sobre un servidor remoto utilizando los recursos del sistema servidor.</w:t>
      </w:r>
    </w:p>
    <w:p>
      <w:pPr>
        <w:bidi w:val="0"/>
        <w:rPr>
          <w:rFonts w:hint="default"/>
        </w:rPr>
      </w:pPr>
    </w:p>
    <w:p>
      <w:pPr>
        <w:bidi w:val="0"/>
        <w:jc w:val="both"/>
        <w:rPr>
          <w:rFonts w:hint="default"/>
        </w:rPr>
      </w:pPr>
      <w:r>
        <w:rPr>
          <w:rFonts w:hint="default"/>
        </w:rPr>
        <w:t>Un codebase puede definirse como una fuente, o un lugar, desde el que cargar clases en una JVM.</w:t>
      </w:r>
      <w:r>
        <w:rPr>
          <w:rFonts w:hint="default"/>
          <w:lang w:val="es-ES"/>
        </w:rPr>
        <w:t xml:space="preserve"> </w:t>
      </w:r>
      <w:r>
        <w:rPr>
          <w:rFonts w:hint="default"/>
        </w:rPr>
        <w:t>Cualquier programa que tenga que enviar un objeto a otro</w:t>
      </w:r>
      <w:r>
        <w:rPr>
          <w:rFonts w:hint="default"/>
          <w:lang w:val="es-ES"/>
        </w:rPr>
        <w:t>,</w:t>
      </w:r>
      <w:r>
        <w:rPr>
          <w:rFonts w:hint="default"/>
        </w:rPr>
        <w:t xml:space="preserve"> antes debe fijar la propiedad codebase, para que así el receptor pueda conocer desde donde puede descargar dicho código, si no lo tiene disponible de forma local. El receptor, una vez de-serializado el objeto, obtendrá el codebase y cargará el código desde la localización correspondiente.</w:t>
      </w:r>
    </w:p>
    <w:p>
      <w:pPr>
        <w:pStyle w:val="5"/>
        <w:bidi w:val="0"/>
        <w:rPr>
          <w:rFonts w:hint="default"/>
          <w:lang w:val="es-ES"/>
        </w:rPr>
      </w:pPr>
      <w:bookmarkStart w:id="0" w:name="%C2%BFC%C3%B3mo+se+usa+la+propiedad+codebase+en+RMI%3F"/>
      <w:bookmarkEnd w:id="0"/>
      <w:bookmarkStart w:id="1" w:name="N1061C"/>
      <w:bookmarkEnd w:id="1"/>
      <w:r>
        <w:rPr>
          <w:rFonts w:hint="default"/>
          <w:lang w:val="es-ES"/>
        </w:rPr>
        <w:t>FUNCIONAMIENTO</w:t>
      </w:r>
    </w:p>
    <w:p>
      <w:pPr>
        <w:bidi w:val="0"/>
        <w:rPr>
          <w:rFonts w:hint="default"/>
        </w:rPr>
      </w:pPr>
      <w:r>
        <w:rPr>
          <w:rFonts w:hint="default"/>
        </w:rPr>
        <w:t>Mediante RMI, las aplicaciones pueden crear objetos remotos que aceptan llamadas a métodos desde clientes a otras JVMs. Para que un cliente pueda llamar a métodos de un objeto remoto, el cliente debe tener una forma de comunicarse con el objeto remoto. RMI utiliza clases especiales denominadas stubs que pueden ser descargadas al cliente para que pueda comunicarse con el objeto remoto.</w:t>
      </w:r>
    </w:p>
    <w:p>
      <w:pPr>
        <w:bidi w:val="0"/>
        <w:rPr>
          <w:rFonts w:hint="default"/>
        </w:rPr>
      </w:pPr>
      <w:r>
        <w:rPr>
          <w:rFonts w:hint="default"/>
        </w:rPr>
        <w:t>Al igual que los applets, las clases necesarias para ejecutar llamadas a métodos remotos pueden descargarse desde URLs de tipo "file:///", pero esto requiere que el cliente y el servidor residan en el mismo host físico, a menos que el sistema de ficheros referenciado por la URL esté accesible utilizando algún otro protocolo, como NFS.</w:t>
      </w:r>
    </w:p>
    <w:p>
      <w:pPr>
        <w:bidi w:val="0"/>
        <w:rPr>
          <w:rFonts w:hint="default"/>
        </w:rPr>
      </w:pPr>
      <w:r>
        <w:rPr>
          <w:rFonts w:hint="default"/>
        </w:rPr>
        <w:t xml:space="preserve">Normalmente, las clases necesarias apra ejecutar llamadas a métodos remotos deberían hacerse accesibles desde un recurso de red, como por ejemplo un servidor HTTP o FTP. </w:t>
      </w:r>
    </w:p>
    <w:p>
      <w:pPr>
        <w:bidi w:val="0"/>
        <w:rPr>
          <w:rFonts w:hint="default"/>
        </w:rPr>
      </w:pPr>
    </w:p>
    <w:p>
      <w:pPr>
        <w:bidi w:val="0"/>
        <w:rPr>
          <w:rFonts w:hint="default"/>
          <w:lang w:val="es-ES"/>
        </w:rPr>
      </w:pPr>
      <w:r>
        <w:rPr>
          <w:rFonts w:hint="default"/>
          <w:lang w:val="es-ES"/>
        </w:rPr>
        <w:t>La</w:t>
      </w:r>
      <w:r>
        <w:rPr>
          <w:rFonts w:hint="default"/>
        </w:rPr>
        <w:t xml:space="preserve"> descarga de los stubs RMI</w:t>
      </w:r>
      <w:r>
        <w:rPr>
          <w:rFonts w:hint="default"/>
          <w:lang w:val="es-ES"/>
        </w:rPr>
        <w:t xml:space="preserve"> funciona de la siguiente manera:</w:t>
      </w:r>
    </w:p>
    <w:p>
      <w:pPr>
        <w:bidi w:val="0"/>
        <w:rPr>
          <w:rFonts w:hint="default"/>
          <w:lang w:val="es-ES"/>
        </w:rPr>
      </w:pPr>
    </w:p>
    <w:p>
      <w:pPr>
        <w:bidi w:val="0"/>
        <w:rPr>
          <w:rFonts w:hint="default"/>
        </w:rPr>
      </w:pPr>
      <w:r>
        <w:rPr>
          <w:rFonts w:hint="default"/>
        </w:rPr>
        <w:drawing>
          <wp:inline distT="0" distB="0" distL="114300" distR="114300">
            <wp:extent cx="5467350" cy="3095625"/>
            <wp:effectExtent l="0" t="0" r="3810" b="13335"/>
            <wp:docPr id="24"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 descr="IMG_256"/>
                    <pic:cNvPicPr>
                      <a:picLocks noChangeAspect="1"/>
                    </pic:cNvPicPr>
                  </pic:nvPicPr>
                  <pic:blipFill>
                    <a:blip r:embed="rId35"/>
                    <a:stretch>
                      <a:fillRect/>
                    </a:stretch>
                  </pic:blipFill>
                  <pic:spPr>
                    <a:xfrm>
                      <a:off x="0" y="0"/>
                      <a:ext cx="5467350" cy="3095625"/>
                    </a:xfrm>
                    <a:prstGeom prst="rect">
                      <a:avLst/>
                    </a:prstGeom>
                    <a:noFill/>
                    <a:ln w="9525">
                      <a:noFill/>
                    </a:ln>
                  </pic:spPr>
                </pic:pic>
              </a:graphicData>
            </a:graphic>
          </wp:inline>
        </w:drawing>
      </w:r>
    </w:p>
    <w:p>
      <w:pPr>
        <w:bidi w:val="0"/>
        <w:rPr>
          <w:rFonts w:hint="default"/>
        </w:rPr>
      </w:pPr>
    </w:p>
    <w:p>
      <w:pPr>
        <w:bidi w:val="0"/>
        <w:rPr>
          <w:rFonts w:hint="default"/>
        </w:rPr>
      </w:pPr>
      <w:r>
        <w:rPr>
          <w:rFonts w:hint="default"/>
        </w:rPr>
        <w:t>1. El codebase de los objetos remotos se especifica por el servidor del objeto remoto fijando la propiedad java.rmi.server.codebase. El servidor RMI registra un objeto remoto, enlazado a un nombre, en el registro RMI. El codebase fijado en la JVM del servidor se "anota" en la referencia al objeto remoto en el registro RMI.</w:t>
      </w:r>
    </w:p>
    <w:p>
      <w:pPr>
        <w:bidi w:val="0"/>
        <w:rPr>
          <w:rFonts w:hint="default"/>
        </w:rPr>
      </w:pPr>
      <w:r>
        <w:rPr>
          <w:rFonts w:hint="default"/>
        </w:rPr>
        <w:t>2. El cliente RMI solicita una referencia a un objeto remoto. Dicha referencia (la instancia del stub del objeto remoto) es la que el cliente usará para realizar llamadas a métodos del objeto remoto.</w:t>
      </w:r>
    </w:p>
    <w:p>
      <w:pPr>
        <w:bidi w:val="0"/>
        <w:rPr>
          <w:rFonts w:hint="default"/>
        </w:rPr>
      </w:pPr>
      <w:r>
        <w:rPr>
          <w:rFonts w:hint="default"/>
        </w:rPr>
        <w:t>3. El registro RMI devuelve una referencia (la instancia del stub) a la clase solicitada. Si la definición de la clase para la instancia stub puede encontrarse localmente en el CLASSPATH del cliente, el cual se busca siempre antes que el codebase, el cliente cargará la clase localmente. Sin embargo, si la definición para el stub no se encuentra en el CLASSPATH del cliente, éste intentará recuperar la definición de la clase a partir del codebase del objeto remoto.</w:t>
      </w:r>
    </w:p>
    <w:p>
      <w:pPr>
        <w:bidi w:val="0"/>
        <w:rPr>
          <w:rFonts w:hint="default"/>
        </w:rPr>
      </w:pPr>
      <w:r>
        <w:rPr>
          <w:rFonts w:hint="default"/>
        </w:rPr>
        <w:t>4. El cliente solicita la definición de la clase a partir del codebase. El codebase que usa el cliente utiliza el URL que fué asociado con la instancia del stub cuando la clase del stub fué cargada por el registro en el paso 1.</w:t>
      </w:r>
    </w:p>
    <w:p>
      <w:pPr>
        <w:bidi w:val="0"/>
        <w:rPr>
          <w:rFonts w:hint="default"/>
        </w:rPr>
      </w:pPr>
      <w:r>
        <w:rPr>
          <w:rFonts w:hint="default"/>
        </w:rPr>
        <w:t>5. La definición de la clase para el stub (y para cualquier otra clase(s) que sea(n) necesaria(s) es descargada en el cliente.</w:t>
      </w:r>
    </w:p>
    <w:p>
      <w:pPr>
        <w:bidi w:val="0"/>
        <w:rPr>
          <w:rFonts w:hint="default"/>
        </w:rPr>
      </w:pPr>
      <w:r>
        <w:rPr>
          <w:rFonts w:hint="default"/>
        </w:rPr>
        <w:t>Los pasos 4 y 5 son los mismos que el registro tuvo que realizar para cargar las clases del objeto remoto, cuando dicho objeto fue registrado. Cuando el registró intentó cargar la clase del stub del objeto remoto, solicitó la definción de dicha clase consultando el codebase asociado con dicho objeto remoto.</w:t>
      </w:r>
    </w:p>
    <w:p>
      <w:pPr>
        <w:numPr>
          <w:ilvl w:val="0"/>
          <w:numId w:val="14"/>
        </w:numPr>
        <w:bidi w:val="0"/>
        <w:ind w:left="425" w:leftChars="0" w:hanging="425" w:firstLineChars="0"/>
        <w:rPr>
          <w:rFonts w:hint="default"/>
        </w:rPr>
      </w:pPr>
      <w:r>
        <w:rPr>
          <w:rFonts w:hint="default"/>
        </w:rPr>
        <w:t>Ahora el cliente tiene toda la información que necesita para invocar métodos sobre el objetor remoto. La instancia del stub actúa como un proxy del objeto remoto que existe en el servidor.</w:t>
      </w:r>
    </w:p>
    <w:p>
      <w:pPr>
        <w:numPr>
          <w:ilvl w:val="0"/>
          <w:numId w:val="0"/>
        </w:numPr>
        <w:bidi w:val="0"/>
        <w:ind w:leftChars="0"/>
        <w:rPr>
          <w:rFonts w:hint="default"/>
        </w:rPr>
      </w:pPr>
    </w:p>
    <w:p>
      <w:pPr>
        <w:bidi w:val="0"/>
        <w:rPr>
          <w:rFonts w:hint="default"/>
          <w:lang w:val="es-ES"/>
        </w:rPr>
      </w:pPr>
      <w:bookmarkStart w:id="2" w:name="Codebase+y+seguridad"/>
      <w:bookmarkEnd w:id="2"/>
      <w:bookmarkStart w:id="3" w:name="N1068E"/>
      <w:bookmarkEnd w:id="3"/>
      <w:bookmarkStart w:id="4" w:name="N106A1"/>
      <w:bookmarkEnd w:id="4"/>
      <w:bookmarkStart w:id="5" w:name="Usos+adicionales+del+codebase+en+RMI"/>
      <w:bookmarkEnd w:id="5"/>
    </w:p>
    <w:p>
      <w:pPr>
        <w:bidi w:val="0"/>
        <w:rPr>
          <w:rFonts w:hint="default"/>
          <w:lang w:val="es-ES"/>
        </w:rPr>
      </w:pPr>
    </w:p>
    <w:p>
      <w:pPr>
        <w:pStyle w:val="5"/>
        <w:bidi w:val="0"/>
        <w:rPr>
          <w:rFonts w:hint="default"/>
          <w:lang w:val="es-ES"/>
        </w:rPr>
      </w:pPr>
      <w:r>
        <w:rPr>
          <w:rFonts w:hint="default"/>
          <w:lang w:val="es-ES"/>
        </w:rPr>
        <w:t>Ejercicios</w:t>
      </w:r>
    </w:p>
    <w:p>
      <w:pPr>
        <w:pStyle w:val="5"/>
        <w:bidi w:val="0"/>
        <w:rPr>
          <w:rFonts w:hint="default"/>
          <w:lang w:val="es-ES"/>
        </w:rPr>
      </w:pPr>
      <w:r>
        <w:rPr>
          <w:rFonts w:hint="default"/>
          <w:lang w:val="es-ES"/>
        </w:rPr>
        <w:t>011- Calculo dinamicos finanzas</w:t>
      </w:r>
    </w:p>
    <w:p>
      <w:pPr>
        <w:bidi w:val="0"/>
        <w:rPr>
          <w:rFonts w:hint="default"/>
          <w:b/>
          <w:bCs/>
          <w:lang w:val="es-ES"/>
        </w:rPr>
      </w:pPr>
      <w:r>
        <w:rPr>
          <w:rFonts w:hint="default"/>
          <w:b/>
          <w:bCs/>
          <w:lang w:val="es-ES"/>
        </w:rPr>
        <w:t>Enunciado</w:t>
      </w:r>
    </w:p>
    <w:p>
      <w:pPr>
        <w:bidi w:val="0"/>
        <w:rPr>
          <w:rFonts w:hint="default"/>
          <w:lang w:val="es-ES"/>
        </w:rPr>
      </w:pPr>
    </w:p>
    <w:p>
      <w:pPr>
        <w:bidi w:val="0"/>
        <w:rPr>
          <w:rFonts w:hint="default"/>
          <w:lang w:val="es-ES"/>
        </w:rPr>
      </w:pPr>
      <w:r>
        <w:rPr>
          <w:rFonts w:hint="default"/>
          <w:lang w:val="es-ES"/>
        </w:rPr>
        <w:t>Usando el ejemplo 011-Compute Engine Carga Dinamica (base),sin hacer modificaciones en la parte del servidor (ni en las interfaces), haz que los clientes puedan calcular lo siguiente:</w:t>
      </w:r>
    </w:p>
    <w:p>
      <w:pPr>
        <w:bidi w:val="0"/>
        <w:rPr>
          <w:rFonts w:hint="default"/>
          <w:lang w:val="es-ES"/>
        </w:rPr>
      </w:pPr>
      <w:r>
        <w:rPr>
          <w:rFonts w:hint="default"/>
          <w:lang w:val="es-ES"/>
        </w:rPr>
        <w:t>Interes compuesto:</w:t>
      </w:r>
    </w:p>
    <w:p>
      <w:pPr>
        <w:bidi w:val="0"/>
        <w:rPr>
          <w:rFonts w:hint="default"/>
          <w:lang w:val="es-ES"/>
        </w:rPr>
      </w:pPr>
      <w:r>
        <w:rPr>
          <w:rFonts w:hint="default"/>
          <w:lang w:val="es-ES"/>
        </w:rPr>
        <w:t xml:space="preserve">  </w:t>
      </w:r>
      <m:oMath>
        <m:r>
          <m:rPr>
            <m:sty m:val="bi"/>
          </m:rPr>
          <w:rPr>
            <w:rFonts w:hint="default" w:ascii="Cambria Math" w:hAnsi="Cambria Math" w:cstheme="minorBidi"/>
            <w:kern w:val="0"/>
            <w:sz w:val="24"/>
            <w:szCs w:val="24"/>
            <w:lang w:val="es-ES" w:eastAsia="zh-CN" w:bidi="ar"/>
          </w:rPr>
          <m:t>Total=Inicial</m:t>
        </m:r>
        <m:sSup>
          <m:sSupPr>
            <m:ctrlPr>
              <w:rPr>
                <w:rFonts w:hint="default" w:ascii="Cambria Math" w:hAnsi="Cambria Math" w:cstheme="minorBidi"/>
                <w:b/>
                <w:bCs/>
                <w:i/>
                <w:iCs/>
                <w:kern w:val="0"/>
                <w:sz w:val="24"/>
                <w:szCs w:val="24"/>
                <w:lang w:val="es-ES" w:eastAsia="zh-CN" w:bidi="ar"/>
              </w:rPr>
            </m:ctrlPr>
          </m:sSupPr>
          <m:e>
            <m:r>
              <m:rPr>
                <m:sty m:val="bi"/>
              </m:rPr>
              <w:rPr>
                <w:rFonts w:hint="default" w:ascii="Cambria Math" w:hAnsi="Cambria Math" w:cstheme="minorBidi"/>
                <w:kern w:val="0"/>
                <w:sz w:val="24"/>
                <w:szCs w:val="24"/>
                <w:lang w:val="es-ES" w:eastAsia="zh-CN" w:bidi="ar"/>
              </w:rPr>
              <m:t>(1+(Interes/NCapiAño))</m:t>
            </m:r>
            <m:ctrlPr>
              <w:rPr>
                <w:rFonts w:hint="default" w:ascii="Cambria Math" w:hAnsi="Cambria Math" w:cstheme="minorBidi"/>
                <w:b/>
                <w:bCs/>
                <w:i/>
                <w:iCs/>
                <w:kern w:val="0"/>
                <w:sz w:val="24"/>
                <w:szCs w:val="24"/>
                <w:lang w:val="es-ES" w:eastAsia="zh-CN" w:bidi="ar"/>
              </w:rPr>
            </m:ctrlPr>
          </m:e>
          <m:sup>
            <m:r>
              <m:rPr>
                <m:sty m:val="bi"/>
              </m:rPr>
              <w:rPr>
                <w:rFonts w:hint="default" w:ascii="Cambria Math" w:hAnsi="Cambria Math" w:cstheme="minorBidi"/>
                <w:kern w:val="0"/>
                <w:sz w:val="24"/>
                <w:szCs w:val="24"/>
                <w:lang w:val="es-ES" w:eastAsia="zh-CN" w:bidi="ar"/>
              </w:rPr>
              <m:t>numCapiAño∗años</m:t>
            </m:r>
            <m:ctrlPr>
              <w:rPr>
                <w:rFonts w:hint="default" w:ascii="Cambria Math" w:hAnsi="Cambria Math" w:cstheme="minorBidi"/>
                <w:b/>
                <w:bCs/>
                <w:i/>
                <w:iCs/>
                <w:kern w:val="0"/>
                <w:sz w:val="24"/>
                <w:szCs w:val="24"/>
                <w:lang w:val="es-ES" w:eastAsia="zh-CN" w:bidi="ar"/>
              </w:rPr>
            </m:ctrlPr>
          </m:sup>
        </m:sSup>
      </m:oMath>
    </w:p>
    <w:p>
      <w:pPr>
        <w:bidi w:val="0"/>
        <w:rPr>
          <w:rFonts w:hint="default"/>
          <w:lang w:val="es-ES"/>
        </w:rPr>
      </w:pPr>
    </w:p>
    <w:p>
      <w:pPr>
        <w:bidi w:val="0"/>
        <w:rPr>
          <w:rFonts w:hint="default"/>
          <w:b w:val="0"/>
          <w:bCs w:val="0"/>
          <w:lang w:val="es-ES"/>
        </w:rPr>
      </w:pPr>
      <w:r>
        <w:rPr>
          <w:rFonts w:hint="default"/>
          <w:b w:val="0"/>
          <w:bCs w:val="0"/>
          <w:lang w:val="es-ES"/>
        </w:rPr>
        <w:t>El total a devolver de un prestamo:</w:t>
      </w:r>
    </w:p>
    <w:p>
      <w:pPr>
        <w:bidi w:val="0"/>
        <w:rPr>
          <w:rFonts w:hint="default"/>
          <w:b w:val="0"/>
          <w:bCs w:val="0"/>
          <w:lang w:val="es-ES"/>
        </w:rPr>
      </w:pPr>
      <w:r>
        <w:rPr>
          <w:rFonts w:hint="default"/>
          <w:b w:val="0"/>
          <w:bCs w:val="0"/>
          <w:lang w:val="es-ES"/>
        </w:rPr>
        <w:t xml:space="preserve">  </w:t>
      </w:r>
      <m:oMath>
        <m:r>
          <m:rPr>
            <m:sty m:val="bi"/>
          </m:rPr>
          <w:rPr>
            <w:rFonts w:hint="default" w:ascii="Cambria Math" w:hAnsi="Cambria Math"/>
            <w:lang w:val="es-ES"/>
          </w:rPr>
          <m:t xml:space="preserve"> Total</m:t>
        </m:r>
        <m:r>
          <m:rPr>
            <m:sty m:val="bi"/>
          </m:rPr>
          <w:rPr>
            <w:rFonts w:ascii="Cambria Math" w:hAnsi="Cambria Math"/>
            <w:lang w:val="es-ES"/>
          </w:rPr>
          <m:t>=</m:t>
        </m:r>
        <m:r>
          <m:rPr>
            <m:sty m:val="bi"/>
          </m:rPr>
          <w:rPr>
            <w:rFonts w:hint="default" w:ascii="Cambria Math" w:hAnsi="Cambria Math"/>
            <w:lang w:val="es-ES"/>
          </w:rPr>
          <m:t>prestomo+(tasaInteres∗plazoAños)</m:t>
        </m:r>
      </m:oMath>
    </w:p>
    <w:p>
      <w:pPr>
        <w:bidi w:val="0"/>
        <w:rPr>
          <w:rFonts w:hint="default"/>
          <w:b w:val="0"/>
          <w:bCs w:val="0"/>
          <w:lang w:val="es-ES"/>
        </w:rPr>
      </w:pP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val="0"/>
          <w:bCs w:val="0"/>
          <w:lang w:val="es-ES"/>
        </w:rPr>
      </w:pPr>
      <w:r>
        <w:rPr>
          <w:rFonts w:hint="default"/>
          <w:b w:val="0"/>
          <w:bCs w:val="0"/>
          <w:lang w:val="es-ES"/>
        </w:rPr>
        <w:t>En este ejercicio se intenta trabajar, el uso de multiples clientes que implementan el interfaz Compute,teniendo cada uno su propia implementacion. Y asi ver que sin hacer cambios es posible usar el servidor, para ejecutar diferentes funciones.</w:t>
      </w:r>
    </w:p>
    <w:p>
      <w:pPr>
        <w:bidi w:val="0"/>
        <w:rPr>
          <w:rFonts w:hint="default"/>
          <w:b/>
          <w:bCs/>
          <w:lang w:val="es-ES"/>
        </w:rPr>
      </w:pPr>
    </w:p>
    <w:p>
      <w:pPr>
        <w:bidi w:val="0"/>
        <w:rPr>
          <w:rFonts w:hint="default"/>
          <w:lang w:val="es-ES"/>
        </w:rPr>
      </w:pPr>
    </w:p>
    <w:p>
      <w:pPr>
        <w:bidi w:val="0"/>
        <w:rPr>
          <w:rFonts w:hint="default"/>
          <w:b/>
          <w:bCs/>
          <w:lang w:val="es-ES"/>
        </w:rPr>
      </w:pPr>
      <w:r>
        <w:rPr>
          <w:rFonts w:hint="default"/>
          <w:b/>
          <w:bCs/>
          <w:lang w:val="es-ES"/>
        </w:rPr>
        <w:t>Output</w:t>
      </w:r>
    </w:p>
    <w:p>
      <w:pPr>
        <w:rPr>
          <w:rFonts w:hint="default"/>
          <w:lang w:val="es-ES"/>
        </w:rPr>
      </w:pPr>
      <w:r>
        <w:drawing>
          <wp:inline distT="0" distB="0" distL="114300" distR="114300">
            <wp:extent cx="3366770" cy="908050"/>
            <wp:effectExtent l="0" t="0" r="1270" b="6350"/>
            <wp:docPr id="4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pic:cNvPicPr>
                      <a:picLocks noChangeAspect="1"/>
                    </pic:cNvPicPr>
                  </pic:nvPicPr>
                  <pic:blipFill>
                    <a:blip r:embed="rId36"/>
                    <a:stretch>
                      <a:fillRect/>
                    </a:stretch>
                  </pic:blipFill>
                  <pic:spPr>
                    <a:xfrm>
                      <a:off x="0" y="0"/>
                      <a:ext cx="3366770" cy="908050"/>
                    </a:xfrm>
                    <a:prstGeom prst="rect">
                      <a:avLst/>
                    </a:prstGeom>
                    <a:noFill/>
                    <a:ln>
                      <a:noFill/>
                    </a:ln>
                  </pic:spPr>
                </pic:pic>
              </a:graphicData>
            </a:graphic>
          </wp:inline>
        </w:drawing>
      </w:r>
    </w:p>
    <w:p>
      <w:pPr>
        <w:bidi w:val="0"/>
      </w:pPr>
      <w:r>
        <w:drawing>
          <wp:inline distT="0" distB="0" distL="114300" distR="114300">
            <wp:extent cx="2549525" cy="1280160"/>
            <wp:effectExtent l="0" t="0" r="10795" b="0"/>
            <wp:docPr id="4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13"/>
                    <pic:cNvPicPr>
                      <a:picLocks noChangeAspect="1"/>
                    </pic:cNvPicPr>
                  </pic:nvPicPr>
                  <pic:blipFill>
                    <a:blip r:embed="rId37"/>
                    <a:stretch>
                      <a:fillRect/>
                    </a:stretch>
                  </pic:blipFill>
                  <pic:spPr>
                    <a:xfrm>
                      <a:off x="0" y="0"/>
                      <a:ext cx="2549525" cy="1280160"/>
                    </a:xfrm>
                    <a:prstGeom prst="rect">
                      <a:avLst/>
                    </a:prstGeom>
                    <a:noFill/>
                    <a:ln>
                      <a:noFill/>
                    </a:ln>
                  </pic:spPr>
                </pic:pic>
              </a:graphicData>
            </a:graphic>
          </wp:inline>
        </w:drawing>
      </w:r>
      <w:r>
        <w:drawing>
          <wp:inline distT="0" distB="0" distL="114300" distR="114300">
            <wp:extent cx="2110740" cy="1257300"/>
            <wp:effectExtent l="0" t="0" r="7620" b="7620"/>
            <wp:docPr id="4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pic:cNvPicPr>
                      <a:picLocks noChangeAspect="1"/>
                    </pic:cNvPicPr>
                  </pic:nvPicPr>
                  <pic:blipFill>
                    <a:blip r:embed="rId38"/>
                    <a:stretch>
                      <a:fillRect/>
                    </a:stretch>
                  </pic:blipFill>
                  <pic:spPr>
                    <a:xfrm>
                      <a:off x="0" y="0"/>
                      <a:ext cx="2110740" cy="125730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r>
        <w:rPr>
          <w:rFonts w:hint="default"/>
          <w:lang w:val="es-ES"/>
        </w:rPr>
        <w:t>012- Conversor de monedas</w:t>
      </w:r>
    </w:p>
    <w:p>
      <w:pPr>
        <w:bidi w:val="0"/>
        <w:rPr>
          <w:rFonts w:hint="default"/>
          <w:b w:val="0"/>
          <w:bCs w:val="0"/>
          <w:lang w:val="es-ES"/>
        </w:rPr>
      </w:pPr>
      <w:r>
        <w:rPr>
          <w:rFonts w:hint="default"/>
          <w:b/>
          <w:bCs/>
          <w:lang w:val="es-ES"/>
        </w:rPr>
        <w:t>Enunciado</w:t>
      </w:r>
    </w:p>
    <w:p>
      <w:pPr>
        <w:bidi w:val="0"/>
        <w:jc w:val="both"/>
        <w:rPr>
          <w:rFonts w:hint="default"/>
          <w:b w:val="0"/>
          <w:bCs w:val="0"/>
          <w:lang w:val="es-ES"/>
        </w:rPr>
      </w:pPr>
      <w:r>
        <w:rPr>
          <w:rFonts w:hint="default"/>
          <w:b w:val="0"/>
          <w:bCs w:val="0"/>
          <w:lang w:val="es-ES"/>
        </w:rPr>
        <w:t>Desarrolla una aplicación de conversión de monedas. La aplicación debe permitir convertir una cantidad de EUROS a los siguientes 9 tipos de monedas diferentes:Dolar Estadounidense(USD), Yen japones(JPY),libra esterlina (GBP), dólar australiano (AUD), dólar canadiense (CAD), franco suizo (CHF), renminbi chino (CNY),dólar hongkonés (HKD), dólar neozelandés (NZD).</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uso de los enum como elemento comun entre el cliente y servidor, y tambien hacer un ejemplo simple de transacciones monetarias.</w:t>
      </w:r>
    </w:p>
    <w:p>
      <w:pPr>
        <w:bidi w:val="0"/>
        <w:rPr>
          <w:rFonts w:hint="default"/>
          <w:lang w:val="es-ES"/>
        </w:rPr>
      </w:pPr>
    </w:p>
    <w:p>
      <w:pPr>
        <w:bidi w:val="0"/>
        <w:rPr>
          <w:rFonts w:hint="default"/>
          <w:b/>
          <w:bCs/>
          <w:lang w:val="es-ES"/>
        </w:rPr>
      </w:pPr>
      <w:r>
        <w:rPr>
          <w:rFonts w:hint="default"/>
          <w:b/>
          <w:bCs/>
          <w:lang w:val="es-ES"/>
        </w:rPr>
        <w:t>Output</w:t>
      </w:r>
    </w:p>
    <w:p>
      <w:pPr>
        <w:bidi w:val="0"/>
        <w:rPr>
          <w:rFonts w:hint="default"/>
          <w:lang w:val="es-ES"/>
        </w:rPr>
      </w:pPr>
    </w:p>
    <w:p>
      <w:pPr>
        <w:bidi w:val="0"/>
        <w:rPr>
          <w:rFonts w:hint="default"/>
          <w:lang w:val="es-ES"/>
        </w:rPr>
      </w:pPr>
      <w:r>
        <w:drawing>
          <wp:inline distT="0" distB="0" distL="114300" distR="114300">
            <wp:extent cx="2979420" cy="2308860"/>
            <wp:effectExtent l="0" t="0" r="7620" b="7620"/>
            <wp:docPr id="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
                    <pic:cNvPicPr>
                      <a:picLocks noChangeAspect="1"/>
                    </pic:cNvPicPr>
                  </pic:nvPicPr>
                  <pic:blipFill>
                    <a:blip r:embed="rId39"/>
                    <a:stretch>
                      <a:fillRect/>
                    </a:stretch>
                  </pic:blipFill>
                  <pic:spPr>
                    <a:xfrm>
                      <a:off x="0" y="0"/>
                      <a:ext cx="2979420" cy="2308860"/>
                    </a:xfrm>
                    <a:prstGeom prst="rect">
                      <a:avLst/>
                    </a:prstGeom>
                    <a:noFill/>
                    <a:ln>
                      <a:noFill/>
                    </a:ln>
                  </pic:spPr>
                </pic:pic>
              </a:graphicData>
            </a:graphic>
          </wp:inline>
        </w:drawing>
      </w:r>
    </w:p>
    <w:p>
      <w:pPr>
        <w:bidi w:val="0"/>
        <w:rPr>
          <w:rFonts w:hint="default"/>
          <w:lang w:val="es-ES"/>
        </w:rPr>
      </w:pPr>
    </w:p>
    <w:p>
      <w:pPr>
        <w:pStyle w:val="5"/>
        <w:bidi w:val="0"/>
        <w:rPr>
          <w:rFonts w:hint="default"/>
          <w:lang w:val="es-ES"/>
        </w:rPr>
      </w:pPr>
    </w:p>
    <w:p>
      <w:pPr>
        <w:pStyle w:val="5"/>
        <w:bidi w:val="0"/>
        <w:rPr>
          <w:rFonts w:hint="default"/>
          <w:lang w:val="es-ES"/>
        </w:rPr>
      </w:pPr>
      <w:r>
        <w:rPr>
          <w:rFonts w:hint="default"/>
          <w:lang w:val="es-ES"/>
        </w:rPr>
        <w:t>013- AccesoEntreClientes</w:t>
      </w:r>
    </w:p>
    <w:p>
      <w:pPr>
        <w:bidi w:val="0"/>
        <w:rPr>
          <w:rFonts w:hint="default"/>
          <w:b/>
          <w:bCs/>
          <w:lang w:val="es-ES"/>
        </w:rPr>
      </w:pPr>
      <w:r>
        <w:rPr>
          <w:rFonts w:hint="default"/>
          <w:b/>
          <w:bCs/>
          <w:lang w:val="es-ES"/>
        </w:rPr>
        <w:t>Enunciado</w:t>
      </w:r>
    </w:p>
    <w:p>
      <w:pPr>
        <w:bidi w:val="0"/>
        <w:rPr>
          <w:rFonts w:hint="default"/>
          <w:lang w:val="es-ES"/>
        </w:rPr>
      </w:pPr>
      <w:r>
        <w:t>Desarrolla una aplicación cliente-servidor con carga dinámica de métodos, donde el cliente 1 lanza un método que necesita datos del cliente 2. El cliente 2 ejecuta un método para proporcionar los datos al servidor, y el servidor ejecuta el método del cliente 1 con los datos del cliente 2 recibidos, enviando el resultado al cliente 1.</w:t>
      </w:r>
    </w:p>
    <w:p>
      <w:pPr>
        <w:bidi w:val="0"/>
        <w:rPr>
          <w:rFonts w:hint="default"/>
          <w:b/>
          <w:bCs/>
          <w:lang w:val="es-ES"/>
        </w:rPr>
      </w:pPr>
    </w:p>
    <w:p>
      <w:pPr>
        <w:bidi w:val="0"/>
        <w:rPr>
          <w:rFonts w:hint="default"/>
          <w:b/>
          <w:bCs/>
          <w:lang w:val="es-ES"/>
        </w:rPr>
      </w:pPr>
      <w:r>
        <w:rPr>
          <w:rFonts w:hint="default"/>
          <w:b/>
          <w:bCs/>
          <w:lang w:val="es-ES"/>
        </w:rPr>
        <w:t>Explicacion</w:t>
      </w:r>
    </w:p>
    <w:p>
      <w:pPr>
        <w:bidi w:val="0"/>
        <w:rPr>
          <w:rFonts w:hint="default"/>
          <w:b/>
          <w:bCs/>
          <w:lang w:val="es-ES"/>
        </w:rPr>
      </w:pPr>
      <w:r>
        <w:rPr>
          <w:rFonts w:hint="default"/>
          <w:b w:val="0"/>
          <w:bCs w:val="0"/>
          <w:lang w:val="es-ES"/>
        </w:rPr>
        <w:t>En este ejercicio se intenta trabajar, el tener la implementacion de los metodos de calculo y gestion, separada de la implementacion de los datos. Haciendo una distribucion de ambos en diferentes clientes, que se comunican a traves de un servidor, que solo ejecuta lo que le mandan sin saber nada de nada.</w:t>
      </w:r>
    </w:p>
    <w:p>
      <w:pPr>
        <w:bidi w:val="0"/>
        <w:rPr>
          <w:rFonts w:hint="default"/>
          <w:lang w:val="es-ES"/>
        </w:rPr>
      </w:pPr>
    </w:p>
    <w:p>
      <w:pPr>
        <w:bidi w:val="0"/>
        <w:rPr>
          <w:rFonts w:hint="default"/>
          <w:b/>
          <w:bCs/>
          <w:lang w:val="es-ES"/>
        </w:rPr>
      </w:pPr>
      <w:r>
        <w:drawing>
          <wp:anchor distT="0" distB="0" distL="114300" distR="114300" simplePos="0" relativeHeight="251664384" behindDoc="1" locked="0" layoutInCell="1" allowOverlap="1">
            <wp:simplePos x="0" y="0"/>
            <wp:positionH relativeFrom="column">
              <wp:posOffset>-225425</wp:posOffset>
            </wp:positionH>
            <wp:positionV relativeFrom="page">
              <wp:posOffset>8023860</wp:posOffset>
            </wp:positionV>
            <wp:extent cx="3263265" cy="1544955"/>
            <wp:effectExtent l="0" t="0" r="0" b="0"/>
            <wp:wrapTight wrapText="bothSides">
              <wp:wrapPolygon>
                <wp:start x="0" y="0"/>
                <wp:lineTo x="0" y="21307"/>
                <wp:lineTo x="21487" y="21307"/>
                <wp:lineTo x="21487" y="0"/>
                <wp:lineTo x="0" y="0"/>
              </wp:wrapPolygon>
            </wp:wrapTight>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40"/>
                    <a:stretch>
                      <a:fillRect/>
                    </a:stretch>
                  </pic:blipFill>
                  <pic:spPr>
                    <a:xfrm>
                      <a:off x="0" y="0"/>
                      <a:ext cx="3263265" cy="1544955"/>
                    </a:xfrm>
                    <a:prstGeom prst="rect">
                      <a:avLst/>
                    </a:prstGeom>
                    <a:noFill/>
                    <a:ln>
                      <a:noFill/>
                    </a:ln>
                  </pic:spPr>
                </pic:pic>
              </a:graphicData>
            </a:graphic>
          </wp:anchor>
        </w:drawing>
      </w:r>
      <w:r>
        <w:rPr>
          <w:rFonts w:hint="default"/>
          <w:b/>
          <w:bCs/>
          <w:lang w:val="es-ES"/>
        </w:rPr>
        <w:t>Output</w:t>
      </w:r>
    </w:p>
    <w:p>
      <w:pPr>
        <w:bidi w:val="0"/>
        <w:rPr>
          <w:rFonts w:hint="default"/>
          <w:lang w:val="es-ES"/>
        </w:rPr>
      </w:pPr>
      <w:r>
        <w:drawing>
          <wp:inline distT="0" distB="0" distL="114300" distR="114300">
            <wp:extent cx="2042160" cy="518160"/>
            <wp:effectExtent l="0" t="0" r="0" b="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41"/>
                    <a:stretch>
                      <a:fillRect/>
                    </a:stretch>
                  </pic:blipFill>
                  <pic:spPr>
                    <a:xfrm>
                      <a:off x="0" y="0"/>
                      <a:ext cx="2042160" cy="518160"/>
                    </a:xfrm>
                    <a:prstGeom prst="rect">
                      <a:avLst/>
                    </a:prstGeom>
                    <a:noFill/>
                    <a:ln>
                      <a:noFill/>
                    </a:ln>
                  </pic:spPr>
                </pic:pic>
              </a:graphicData>
            </a:graphic>
          </wp:inline>
        </w:drawing>
      </w:r>
      <w:r>
        <w:rPr>
          <w:rFonts w:hint="default"/>
          <w:lang w:val="es-ES"/>
        </w:rPr>
        <w:t xml:space="preserve"> -&gt; recibimos los datos del Baul en ComputePi</w:t>
      </w:r>
    </w:p>
    <w:p>
      <w:pPr>
        <w:bidi w:val="0"/>
        <w:rPr>
          <w:rFonts w:hint="default"/>
          <w:lang w:val="es-ES"/>
        </w:rPr>
      </w:pPr>
    </w:p>
    <w:p>
      <w:pPr>
        <w:rPr>
          <w:rFonts w:hint="default"/>
          <w:lang w:val="es-ES"/>
        </w:rPr>
      </w:pPr>
      <w:r>
        <w:rPr>
          <w:rFonts w:hint="default"/>
          <w:lang w:val="es-ES"/>
        </w:rPr>
        <w:br w:type="page"/>
      </w:r>
    </w:p>
    <w:p>
      <w:pPr>
        <w:pStyle w:val="2"/>
        <w:bidi w:val="0"/>
        <w:rPr>
          <w:rFonts w:hint="default"/>
          <w:lang w:val="es-ES"/>
        </w:rPr>
      </w:pPr>
      <w:r>
        <w:rPr>
          <w:rFonts w:hint="default"/>
          <w:lang w:val="es-ES"/>
        </w:rPr>
        <w:t>EJERCICIOS COMPLETOS</w:t>
      </w:r>
    </w:p>
    <w:p>
      <w:pPr>
        <w:pStyle w:val="3"/>
        <w:bidi w:val="0"/>
        <w:rPr>
          <w:rFonts w:hint="default"/>
          <w:lang w:val="es-ES"/>
        </w:rPr>
      </w:pPr>
      <w:r>
        <w:rPr>
          <w:rFonts w:hint="default"/>
          <w:lang w:val="es-ES"/>
        </w:rPr>
        <w:t>Ejercicio 014- Simulacion repartidores</w:t>
      </w:r>
    </w:p>
    <w:p>
      <w:pPr>
        <w:rPr>
          <w:rFonts w:hint="default"/>
          <w:b/>
          <w:bCs/>
          <w:lang w:val="es-ES"/>
        </w:rPr>
      </w:pPr>
      <w:r>
        <w:rPr>
          <w:rFonts w:hint="default"/>
          <w:b/>
          <w:bCs/>
          <w:lang w:val="es-ES"/>
        </w:rPr>
        <w:t>Planteamiento</w:t>
      </w:r>
    </w:p>
    <w:p>
      <w:pPr>
        <w:rPr>
          <w:rFonts w:hint="default"/>
          <w:b w:val="0"/>
          <w:bCs w:val="0"/>
          <w:lang w:val="es-ES"/>
        </w:rPr>
      </w:pPr>
      <w:r>
        <w:rPr>
          <w:rFonts w:hint="default"/>
          <w:b w:val="0"/>
          <w:bCs w:val="0"/>
          <w:lang w:val="es-ES"/>
        </w:rPr>
        <w:t xml:space="preserve">Desarrolla una aplicación que simule un sistema de gestión de pedidos de hamburguesas. El sistema consta de un cliente que genera un pedido y lo envía a una empresa de gestión de pedidos. La empresa de gestión de pedidos cuenta con tres empresas de reparto subcontratadas: Subcontrata 1, Subcontrata 2 y Subcontrata 3. </w:t>
      </w:r>
    </w:p>
    <w:p>
      <w:pPr>
        <w:rPr>
          <w:rFonts w:hint="default"/>
          <w:b w:val="0"/>
          <w:bCs w:val="0"/>
          <w:lang w:val="es-ES"/>
        </w:rPr>
      </w:pPr>
    </w:p>
    <w:p>
      <w:pPr>
        <w:rPr>
          <w:rFonts w:hint="default"/>
          <w:b w:val="0"/>
          <w:bCs w:val="0"/>
          <w:lang w:val="es-ES"/>
        </w:rPr>
      </w:pPr>
      <w:r>
        <w:rPr>
          <w:rFonts w:hint="default"/>
          <w:b w:val="0"/>
          <w:bCs w:val="0"/>
          <w:lang w:val="es-ES"/>
        </w:rPr>
        <w:t>El objetivo del sistema es garantizar que el pedido siempre sea entregado por la subcontrata con el número más bajo.  Y que el gestor de pedidos enseñe la cantidad total facturada hasta el momento.</w:t>
      </w:r>
    </w:p>
    <w:p>
      <w:pPr>
        <w:rPr>
          <w:rFonts w:hint="default"/>
          <w:b w:val="0"/>
          <w:bCs w:val="0"/>
          <w:lang w:val="es-ES"/>
        </w:rPr>
      </w:pPr>
    </w:p>
    <w:p>
      <w:pPr>
        <w:rPr>
          <w:rFonts w:hint="default"/>
          <w:b w:val="0"/>
          <w:bCs w:val="0"/>
          <w:lang w:val="es-ES"/>
        </w:rPr>
      </w:pPr>
      <w:r>
        <w:rPr>
          <w:rFonts w:hint="default"/>
          <w:b w:val="0"/>
          <w:bCs w:val="0"/>
          <w:lang w:val="es-ES"/>
        </w:rPr>
        <w:t>Ademas el sistema debe ser capaz de manejar situaciones en las que el servidor de una subcontrata esté caído. En ese caso, se debe delegar el pedido a la siguiente subcontrata con el número más bajo que esté operativa. El objetivo es garantizar que el pedido se entregue lo más rápido posible. En caso de que no haya ninguna subcontrata disponible el pedido se rechazara.</w:t>
      </w:r>
    </w:p>
    <w:p>
      <w:pPr>
        <w:rPr>
          <w:rFonts w:hint="default"/>
          <w:b w:val="0"/>
          <w:bCs w:val="0"/>
          <w:lang w:val="es-ES"/>
        </w:rPr>
      </w:pPr>
    </w:p>
    <w:p>
      <w:pPr>
        <w:rPr>
          <w:rFonts w:hint="default"/>
          <w:b w:val="0"/>
          <w:bCs w:val="0"/>
          <w:lang w:val="es-ES"/>
        </w:rPr>
      </w:pPr>
      <w:r>
        <w:rPr>
          <w:rFonts w:hint="default"/>
          <w:b w:val="0"/>
          <w:bCs w:val="0"/>
          <w:lang w:val="es-ES"/>
        </w:rPr>
        <w:t>La aplicación debe ser capaz de mostrar el estado de las subcontratas (encendidas o apagadas) y notificar al cliente de la situacion de su pedido. Finalmente se deben implementar mecanismos de seguridad y manejo de errores para garantizar la integridad y confiabilidad del sistema.</w:t>
      </w:r>
    </w:p>
    <w:p>
      <w:pPr>
        <w:rPr>
          <w:rFonts w:hint="default"/>
          <w:b w:val="0"/>
          <w:bCs w:val="0"/>
          <w:lang w:val="es-ES"/>
        </w:rPr>
      </w:pPr>
    </w:p>
    <w:p>
      <w:pPr>
        <w:rPr>
          <w:rFonts w:hint="default"/>
          <w:b/>
          <w:bCs/>
          <w:lang w:val="es-ES"/>
        </w:rPr>
      </w:pPr>
      <w:r>
        <w:rPr>
          <w:rFonts w:hint="default"/>
          <w:b/>
          <w:bCs/>
          <w:lang w:val="es-ES"/>
        </w:rPr>
        <w:t>Explicacion</w:t>
      </w:r>
    </w:p>
    <w:p>
      <w:pPr>
        <w:rPr>
          <w:rFonts w:hint="default"/>
          <w:b w:val="0"/>
          <w:bCs w:val="0"/>
          <w:lang w:val="es-ES"/>
        </w:rPr>
      </w:pPr>
      <w:r>
        <w:rPr>
          <w:rFonts w:hint="default"/>
          <w:b w:val="0"/>
          <w:bCs w:val="0"/>
          <w:lang w:val="es-ES"/>
        </w:rPr>
        <w:t>La llamada de funciones de un servidor a otro es totalmente procedural, y funciona de la siguiente manera.</w:t>
      </w:r>
    </w:p>
    <w:p>
      <w:pPr>
        <w:rPr>
          <w:rFonts w:hint="default"/>
          <w:b w:val="0"/>
          <w:bCs w:val="0"/>
          <w:lang w:val="es-ES"/>
        </w:rPr>
      </w:pPr>
    </w:p>
    <w:p>
      <w:pPr>
        <w:rPr>
          <w:rFonts w:hint="default"/>
          <w:b w:val="0"/>
          <w:bCs w:val="0"/>
          <w:lang w:val="es-ES"/>
        </w:rPr>
      </w:pPr>
      <w:r>
        <w:rPr>
          <w:rFonts w:hint="default"/>
          <w:b w:val="0"/>
          <w:bCs w:val="0"/>
          <w:lang w:val="es-ES"/>
        </w:rPr>
        <w:drawing>
          <wp:inline distT="0" distB="0" distL="114300" distR="114300">
            <wp:extent cx="4488180" cy="2145030"/>
            <wp:effectExtent l="0" t="0" r="7620" b="3810"/>
            <wp:docPr id="25" name="Imagen 25" descr="006-Diagrama simulacion reparti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006-Diagrama simulacion repartidores"/>
                    <pic:cNvPicPr>
                      <a:picLocks noChangeAspect="1"/>
                    </pic:cNvPicPr>
                  </pic:nvPicPr>
                  <pic:blipFill>
                    <a:blip r:embed="rId42"/>
                    <a:stretch>
                      <a:fillRect/>
                    </a:stretch>
                  </pic:blipFill>
                  <pic:spPr>
                    <a:xfrm>
                      <a:off x="0" y="0"/>
                      <a:ext cx="4488180" cy="2145030"/>
                    </a:xfrm>
                    <a:prstGeom prst="rect">
                      <a:avLst/>
                    </a:prstGeom>
                  </pic:spPr>
                </pic:pic>
              </a:graphicData>
            </a:graphic>
          </wp:inline>
        </w:drawing>
      </w: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p>
    <w:p>
      <w:pPr>
        <w:rPr>
          <w:rFonts w:hint="default"/>
          <w:b w:val="0"/>
          <w:bCs w:val="0"/>
          <w:lang w:val="es-ES"/>
        </w:rPr>
      </w:pPr>
      <w:r>
        <w:rPr>
          <w:rFonts w:hint="default"/>
          <w:b w:val="0"/>
          <w:bCs w:val="0"/>
          <w:lang w:val="es-ES"/>
        </w:rPr>
        <w:t>Los datos de conexion de los diferentes servidores es la siguiente.</w:t>
      </w:r>
    </w:p>
    <w:tbl>
      <w:tblPr>
        <w:tblStyle w:val="122"/>
        <w:tblW w:w="92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79"/>
        <w:gridCol w:w="3079"/>
        <w:gridCol w:w="3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5" w:hRule="atLeast"/>
        </w:trPr>
        <w:tc>
          <w:tcPr>
            <w:tcW w:w="3079" w:type="dxa"/>
          </w:tcPr>
          <w:p>
            <w:pPr>
              <w:rPr>
                <w:rFonts w:hint="default"/>
                <w:b w:val="0"/>
                <w:bCs w:val="0"/>
                <w:vertAlign w:val="baseline"/>
                <w:lang w:val="es-ES"/>
              </w:rPr>
            </w:pPr>
          </w:p>
        </w:tc>
        <w:tc>
          <w:tcPr>
            <w:tcW w:w="3079" w:type="dxa"/>
          </w:tcPr>
          <w:p>
            <w:pPr>
              <w:rPr>
                <w:rFonts w:hint="default"/>
                <w:b w:val="0"/>
                <w:bCs w:val="0"/>
                <w:vertAlign w:val="baseline"/>
                <w:lang w:val="es-ES"/>
              </w:rPr>
            </w:pPr>
            <w:r>
              <w:rPr>
                <w:rFonts w:hint="default"/>
                <w:b w:val="0"/>
                <w:bCs w:val="0"/>
                <w:vertAlign w:val="baseline"/>
                <w:lang w:val="es-ES"/>
              </w:rPr>
              <w:t>Puerto</w:t>
            </w:r>
          </w:p>
        </w:tc>
        <w:tc>
          <w:tcPr>
            <w:tcW w:w="3080" w:type="dxa"/>
          </w:tcPr>
          <w:p>
            <w:pPr>
              <w:rPr>
                <w:rFonts w:hint="default"/>
                <w:b w:val="0"/>
                <w:bCs w:val="0"/>
                <w:vertAlign w:val="baseline"/>
                <w:lang w:val="es-ES"/>
              </w:rPr>
            </w:pPr>
            <w:r>
              <w:rPr>
                <w:rFonts w:hint="default"/>
                <w:b w:val="0"/>
                <w:bCs w:val="0"/>
                <w:vertAlign w:val="baseline"/>
                <w:lang w:val="es-ES"/>
              </w:rPr>
              <w:t>Nombre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5" w:hRule="atLeast"/>
        </w:trPr>
        <w:tc>
          <w:tcPr>
            <w:tcW w:w="3079" w:type="dxa"/>
          </w:tcPr>
          <w:p>
            <w:pPr>
              <w:rPr>
                <w:rFonts w:hint="default"/>
                <w:b w:val="0"/>
                <w:bCs w:val="0"/>
                <w:vertAlign w:val="baseline"/>
                <w:lang w:val="es-ES"/>
              </w:rPr>
            </w:pPr>
            <w:r>
              <w:rPr>
                <w:rFonts w:hint="default"/>
                <w:b w:val="0"/>
                <w:bCs w:val="0"/>
                <w:vertAlign w:val="baseline"/>
                <w:lang w:val="es-ES"/>
              </w:rPr>
              <w:t>Servidor Gestion</w:t>
            </w:r>
          </w:p>
        </w:tc>
        <w:tc>
          <w:tcPr>
            <w:tcW w:w="3079" w:type="dxa"/>
          </w:tcPr>
          <w:p>
            <w:pPr>
              <w:rPr>
                <w:rFonts w:hint="default"/>
                <w:b w:val="0"/>
                <w:bCs w:val="0"/>
                <w:vertAlign w:val="baseline"/>
                <w:lang w:val="es-ES"/>
              </w:rPr>
            </w:pPr>
            <w:r>
              <w:rPr>
                <w:rFonts w:hint="default" w:ascii="Consolas" w:hAnsi="Consolas" w:eastAsia="Consolas"/>
                <w:color w:val="000000"/>
                <w:sz w:val="20"/>
                <w:szCs w:val="24"/>
                <w:shd w:val="clear" w:color="auto" w:fill="E8F2FE"/>
              </w:rPr>
              <w:t>1090</w:t>
            </w:r>
          </w:p>
        </w:tc>
        <w:tc>
          <w:tcPr>
            <w:tcW w:w="3080" w:type="dxa"/>
          </w:tcPr>
          <w:p>
            <w:pPr>
              <w:rPr>
                <w:rFonts w:hint="default"/>
                <w:b w:val="0"/>
                <w:bCs w:val="0"/>
                <w:vertAlign w:val="baseline"/>
                <w:lang w:val="es-ES"/>
              </w:rPr>
            </w:pPr>
            <w:r>
              <w:rPr>
                <w:rFonts w:hint="default" w:ascii="Consolas" w:hAnsi="Consolas" w:eastAsia="Consolas"/>
                <w:color w:val="2A00FF"/>
                <w:sz w:val="20"/>
                <w:szCs w:val="24"/>
                <w:shd w:val="clear" w:color="auto" w:fill="E8F2FE"/>
              </w:rPr>
              <w:t>ServerGestion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5" w:hRule="atLeast"/>
        </w:trPr>
        <w:tc>
          <w:tcPr>
            <w:tcW w:w="3079" w:type="dxa"/>
          </w:tcPr>
          <w:p>
            <w:pPr>
              <w:rPr>
                <w:rFonts w:hint="default"/>
                <w:b w:val="0"/>
                <w:bCs w:val="0"/>
                <w:vertAlign w:val="baseline"/>
                <w:lang w:val="es-ES"/>
              </w:rPr>
            </w:pPr>
            <w:r>
              <w:rPr>
                <w:rFonts w:hint="default"/>
                <w:b w:val="0"/>
                <w:bCs w:val="0"/>
                <w:vertAlign w:val="baseline"/>
                <w:lang w:val="es-ES"/>
              </w:rPr>
              <w:t>Subcontrata1</w:t>
            </w:r>
          </w:p>
        </w:tc>
        <w:tc>
          <w:tcPr>
            <w:tcW w:w="3079" w:type="dxa"/>
          </w:tcPr>
          <w:p>
            <w:pPr>
              <w:rPr>
                <w:rFonts w:hint="default"/>
                <w:b w:val="0"/>
                <w:bCs w:val="0"/>
                <w:vertAlign w:val="baseline"/>
                <w:lang w:val="es-ES"/>
              </w:rPr>
            </w:pPr>
            <w:r>
              <w:rPr>
                <w:rFonts w:hint="default" w:ascii="Consolas" w:hAnsi="Consolas" w:eastAsia="Consolas"/>
                <w:color w:val="000000"/>
                <w:sz w:val="20"/>
                <w:szCs w:val="24"/>
                <w:shd w:val="clear" w:color="auto" w:fill="E8F2FE"/>
              </w:rPr>
              <w:t>1091</w:t>
            </w:r>
          </w:p>
        </w:tc>
        <w:tc>
          <w:tcPr>
            <w:tcW w:w="3080" w:type="dxa"/>
          </w:tcPr>
          <w:p>
            <w:pPr>
              <w:rPr>
                <w:rFonts w:hint="default"/>
                <w:b w:val="0"/>
                <w:bCs w:val="0"/>
                <w:vertAlign w:val="baseline"/>
                <w:lang w:val="es-ES"/>
              </w:rPr>
            </w:pPr>
            <w:r>
              <w:rPr>
                <w:rFonts w:hint="default" w:ascii="Consolas" w:hAnsi="Consolas" w:eastAsia="Consolas"/>
                <w:color w:val="2A00FF"/>
                <w:sz w:val="20"/>
                <w:szCs w:val="24"/>
                <w:shd w:val="clear" w:color="auto" w:fill="E8F2FE"/>
              </w:rPr>
              <w:t>Subcontrata1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5" w:hRule="atLeast"/>
        </w:trPr>
        <w:tc>
          <w:tcPr>
            <w:tcW w:w="3079" w:type="dxa"/>
          </w:tcPr>
          <w:p>
            <w:pPr>
              <w:rPr>
                <w:rFonts w:hint="default"/>
                <w:b w:val="0"/>
                <w:bCs w:val="0"/>
                <w:vertAlign w:val="baseline"/>
                <w:lang w:val="es-ES"/>
              </w:rPr>
            </w:pPr>
            <w:r>
              <w:rPr>
                <w:rFonts w:hint="default"/>
                <w:b w:val="0"/>
                <w:bCs w:val="0"/>
                <w:vertAlign w:val="baseline"/>
                <w:lang w:val="es-ES"/>
              </w:rPr>
              <w:t>Subcontrata2</w:t>
            </w:r>
          </w:p>
        </w:tc>
        <w:tc>
          <w:tcPr>
            <w:tcW w:w="3079" w:type="dxa"/>
          </w:tcPr>
          <w:p>
            <w:pPr>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2</w:t>
            </w:r>
          </w:p>
        </w:tc>
        <w:tc>
          <w:tcPr>
            <w:tcW w:w="3080" w:type="dxa"/>
          </w:tcPr>
          <w:p>
            <w:pPr>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63" w:hRule="atLeast"/>
        </w:trPr>
        <w:tc>
          <w:tcPr>
            <w:tcW w:w="3079" w:type="dxa"/>
          </w:tcPr>
          <w:p>
            <w:pPr>
              <w:rPr>
                <w:rFonts w:hint="default"/>
                <w:b w:val="0"/>
                <w:bCs w:val="0"/>
                <w:vertAlign w:val="baseline"/>
                <w:lang w:val="es-ES"/>
              </w:rPr>
            </w:pPr>
            <w:r>
              <w:rPr>
                <w:rFonts w:hint="default"/>
                <w:b w:val="0"/>
                <w:bCs w:val="0"/>
                <w:vertAlign w:val="baseline"/>
                <w:lang w:val="es-ES"/>
              </w:rPr>
              <w:t>Subcontrata3</w:t>
            </w:r>
          </w:p>
        </w:tc>
        <w:tc>
          <w:tcPr>
            <w:tcW w:w="3079" w:type="dxa"/>
          </w:tcPr>
          <w:p>
            <w:pPr>
              <w:rPr>
                <w:rFonts w:hint="default"/>
                <w:b w:val="0"/>
                <w:bCs w:val="0"/>
                <w:vertAlign w:val="baseline"/>
                <w:lang w:val="es-ES"/>
              </w:rPr>
            </w:pPr>
            <w:r>
              <w:rPr>
                <w:rFonts w:hint="default" w:ascii="Consolas" w:hAnsi="Consolas" w:eastAsia="Consolas"/>
                <w:color w:val="000000"/>
                <w:sz w:val="20"/>
                <w:szCs w:val="24"/>
                <w:shd w:val="clear" w:color="auto" w:fill="E8F2FE"/>
              </w:rPr>
              <w:t>109</w:t>
            </w:r>
            <w:r>
              <w:rPr>
                <w:rFonts w:hint="default" w:ascii="Consolas" w:hAnsi="Consolas" w:eastAsia="Consolas"/>
                <w:color w:val="000000"/>
                <w:sz w:val="20"/>
                <w:szCs w:val="24"/>
                <w:shd w:val="clear" w:color="auto" w:fill="E8F2FE"/>
                <w:lang w:val="es-ES"/>
              </w:rPr>
              <w:t>3</w:t>
            </w:r>
          </w:p>
        </w:tc>
        <w:tc>
          <w:tcPr>
            <w:tcW w:w="3080" w:type="dxa"/>
          </w:tcPr>
          <w:p>
            <w:pPr>
              <w:rPr>
                <w:rFonts w:hint="default"/>
                <w:b w:val="0"/>
                <w:bCs w:val="0"/>
                <w:vertAlign w:val="baseline"/>
                <w:lang w:val="es-ES"/>
              </w:rPr>
            </w:pPr>
            <w:r>
              <w:rPr>
                <w:rFonts w:hint="default" w:ascii="Consolas" w:hAnsi="Consolas" w:eastAsia="Consolas"/>
                <w:color w:val="2A00FF"/>
                <w:sz w:val="20"/>
                <w:szCs w:val="24"/>
                <w:shd w:val="clear" w:color="auto" w:fill="E8F2FE"/>
              </w:rPr>
              <w:t>Subcontrata</w:t>
            </w:r>
            <w:r>
              <w:rPr>
                <w:rFonts w:hint="default" w:ascii="Consolas" w:hAnsi="Consolas" w:eastAsia="Consolas"/>
                <w:color w:val="2A00FF"/>
                <w:sz w:val="20"/>
                <w:szCs w:val="24"/>
                <w:shd w:val="clear" w:color="auto" w:fill="E8F2FE"/>
                <w:lang w:val="es-ES"/>
              </w:rPr>
              <w:t>3</w:t>
            </w:r>
          </w:p>
        </w:tc>
      </w:tr>
    </w:tbl>
    <w:p>
      <w:pPr>
        <w:rPr>
          <w:rFonts w:hint="default"/>
          <w:b w:val="0"/>
          <w:bCs w:val="0"/>
          <w:lang w:val="es-ES"/>
        </w:rPr>
      </w:pPr>
    </w:p>
    <w:p>
      <w:pPr>
        <w:rPr>
          <w:rFonts w:hint="default"/>
          <w:b w:val="0"/>
          <w:bCs w:val="0"/>
          <w:lang w:val="es-ES"/>
        </w:rPr>
      </w:pPr>
      <w:r>
        <w:rPr>
          <w:rFonts w:hint="default"/>
          <w:b w:val="0"/>
          <w:bCs w:val="0"/>
          <w:lang w:val="es-ES"/>
        </w:rPr>
        <w:t>El cliente unicamente se conecta al servidor Gestion.</w:t>
      </w:r>
    </w:p>
    <w:p>
      <w:pPr>
        <w:rPr>
          <w:rFonts w:hint="default"/>
          <w:b/>
          <w:bCs/>
          <w:lang w:val="es-ES"/>
        </w:rPr>
      </w:pPr>
    </w:p>
    <w:p>
      <w:pPr>
        <w:rPr>
          <w:rFonts w:hint="default"/>
          <w:b w:val="0"/>
          <w:bCs w:val="0"/>
          <w:lang w:val="es-ES"/>
        </w:rPr>
      </w:pPr>
      <w:bookmarkStart w:id="6" w:name="_GoBack"/>
      <w:r>
        <w:rPr>
          <w:rFonts w:hint="default"/>
          <w:b w:val="0"/>
          <w:bCs w:val="0"/>
          <w:lang w:val="es-ES"/>
        </w:rPr>
        <w:t>Para hacer la comprobacion de los servidores, solo se llama a todos los servidores Subcontratas, y si falla se recoge en una excepcion, y si conecta se le manda el pedido y se corta el bucle.</w:t>
      </w:r>
    </w:p>
    <w:bookmarkEnd w:id="6"/>
    <w:p>
      <w:pPr>
        <w:rPr>
          <w:rFonts w:hint="default"/>
          <w:b/>
          <w:bCs/>
          <w:lang w:val="es-ES"/>
        </w:rPr>
      </w:pPr>
    </w:p>
    <w:p>
      <w:pPr>
        <w:rPr>
          <w:rFonts w:hint="default"/>
          <w:b/>
          <w:bCs/>
          <w:lang w:val="es-ES"/>
        </w:rPr>
      </w:pPr>
      <w:r>
        <w:rPr>
          <w:rFonts w:hint="default"/>
          <w:b/>
          <w:bCs/>
          <w:lang w:val="es-ES"/>
        </w:rPr>
        <w:t>Output</w:t>
      </w:r>
    </w:p>
    <w:p>
      <w:pPr>
        <w:rPr>
          <w:rFonts w:hint="default"/>
          <w:lang w:val="es-ES"/>
        </w:rPr>
      </w:pPr>
      <w:r>
        <w:rPr>
          <w:rFonts w:hint="default"/>
          <w:lang w:val="es-ES"/>
        </w:rPr>
        <w:br w:type="page"/>
      </w:r>
    </w:p>
    <w:p>
      <w:pPr>
        <w:pStyle w:val="3"/>
        <w:bidi w:val="0"/>
        <w:rPr>
          <w:rFonts w:hint="default"/>
          <w:lang w:val="es-ES"/>
        </w:rPr>
      </w:pPr>
      <w:r>
        <w:rPr>
          <w:rFonts w:hint="default"/>
          <w:lang w:val="es-ES"/>
        </w:rPr>
        <w:t>Ejercicio 015- Simulacion banco</w:t>
      </w:r>
    </w:p>
    <w:p>
      <w:pPr>
        <w:rPr>
          <w:rFonts w:hint="default"/>
          <w:b/>
          <w:bCs/>
          <w:lang w:val="es-ES"/>
        </w:rPr>
      </w:pPr>
      <w:r>
        <w:rPr>
          <w:rFonts w:hint="default"/>
          <w:b/>
          <w:bCs/>
          <w:lang w:val="es-ES"/>
        </w:rPr>
        <w:t>Planteamiento</w:t>
      </w:r>
    </w:p>
    <w:p>
      <w:pPr>
        <w:rPr>
          <w:rFonts w:hint="default"/>
          <w:b/>
          <w:bCs/>
          <w:lang w:val="es-ES"/>
        </w:rPr>
      </w:pPr>
      <w:r>
        <w:rPr>
          <w:rFonts w:hint="default"/>
          <w:b/>
          <w:bCs/>
          <w:lang w:val="es-ES"/>
        </w:rPr>
        <w:t>Explicacion</w:t>
      </w:r>
    </w:p>
    <w:p>
      <w:pPr>
        <w:rPr>
          <w:rFonts w:hint="default"/>
          <w:b/>
          <w:bCs/>
          <w:lang w:val="es-ES"/>
        </w:rPr>
      </w:pPr>
      <w:r>
        <w:rPr>
          <w:rFonts w:hint="default"/>
          <w:b/>
          <w:bCs/>
          <w:lang w:val="es-ES"/>
        </w:rPr>
        <w:t>Output</w:t>
      </w:r>
    </w:p>
    <w:p>
      <w:pPr>
        <w:bidi w:val="0"/>
        <w:rPr>
          <w:rFonts w:hint="default"/>
          <w:lang w:val="es-E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XEAo&#10;JyYCAABnBAAADgAAAAAAAAABACAAAAAfAQAAZHJzL2Uyb0RvYy54bWxQSwUGAAAAAAYABgBZAQAA&#10;twUAAAAA&#10;">
              <v:fill on="f" focussize="0,0"/>
              <v:stroke on="f" weight="0.5pt"/>
              <v:imagedata o:title=""/>
              <o:lock v:ext="edit" aspectratio="f"/>
              <v:textbox inset="0mm,0mm,0mm,0mm" style="mso-fit-shape-to-text:t;">
                <w:txbxContent>
                  <w:p>
                    <w:pPr>
                      <w:pStyle w:val="9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B8E52"/>
    <w:multiLevelType w:val="singleLevel"/>
    <w:tmpl w:val="802B8E5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694A5CE"/>
    <w:multiLevelType w:val="singleLevel"/>
    <w:tmpl w:val="C694A5CE"/>
    <w:lvl w:ilvl="0" w:tentative="0">
      <w:start w:val="1"/>
      <w:numFmt w:val="decimal"/>
      <w:lvlText w:val="%1."/>
      <w:lvlJc w:val="left"/>
      <w:pPr>
        <w:tabs>
          <w:tab w:val="left" w:pos="425"/>
        </w:tabs>
        <w:ind w:left="425" w:leftChars="0" w:hanging="425" w:firstLineChars="0"/>
      </w:pPr>
      <w:rPr>
        <w:rFonts w:hint="default"/>
      </w:rPr>
    </w:lvl>
  </w:abstractNum>
  <w:abstractNum w:abstractNumId="2">
    <w:nsid w:val="E6E879AD"/>
    <w:multiLevelType w:val="singleLevel"/>
    <w:tmpl w:val="E6E879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AC6BED7"/>
    <w:multiLevelType w:val="singleLevel"/>
    <w:tmpl w:val="EAC6BED7"/>
    <w:lvl w:ilvl="0" w:tentative="0">
      <w:start w:val="1"/>
      <w:numFmt w:val="decimal"/>
      <w:suff w:val="space"/>
      <w:lvlText w:val="%1-"/>
      <w:lvlJc w:val="left"/>
      <w:pPr>
        <w:ind w:left="720" w:leftChars="0" w:firstLine="0" w:firstLineChars="0"/>
      </w:pPr>
    </w:lvl>
  </w:abstractNum>
  <w:abstractNum w:abstractNumId="4">
    <w:nsid w:val="EDACA19E"/>
    <w:multiLevelType w:val="singleLevel"/>
    <w:tmpl w:val="EDACA1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6">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7">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8">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9">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0">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1">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2">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3">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4">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15">
    <w:nsid w:val="1A522877"/>
    <w:multiLevelType w:val="singleLevel"/>
    <w:tmpl w:val="1A5228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508C319"/>
    <w:multiLevelType w:val="singleLevel"/>
    <w:tmpl w:val="2508C319"/>
    <w:lvl w:ilvl="0" w:tentative="0">
      <w:start w:val="0"/>
      <w:numFmt w:val="decimal"/>
      <w:suff w:val="space"/>
      <w:lvlText w:val="%1-"/>
      <w:lvlJc w:val="left"/>
    </w:lvl>
  </w:abstractNum>
  <w:abstractNum w:abstractNumId="17">
    <w:nsid w:val="5B2C5811"/>
    <w:multiLevelType w:val="singleLevel"/>
    <w:tmpl w:val="5B2C58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8AFC28"/>
    <w:multiLevelType w:val="multilevel"/>
    <w:tmpl w:val="5F8AFC2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766429C8"/>
    <w:multiLevelType w:val="singleLevel"/>
    <w:tmpl w:val="766429C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8"/>
  </w:num>
  <w:num w:numId="2">
    <w:abstractNumId w:val="6"/>
  </w:num>
  <w:num w:numId="3">
    <w:abstractNumId w:val="7"/>
  </w:num>
  <w:num w:numId="4">
    <w:abstractNumId w:val="13"/>
  </w:num>
  <w:num w:numId="5">
    <w:abstractNumId w:val="11"/>
  </w:num>
  <w:num w:numId="6">
    <w:abstractNumId w:val="5"/>
  </w:num>
  <w:num w:numId="7">
    <w:abstractNumId w:val="9"/>
  </w:num>
  <w:num w:numId="8">
    <w:abstractNumId w:val="14"/>
  </w:num>
  <w:num w:numId="9">
    <w:abstractNumId w:val="12"/>
  </w:num>
  <w:num w:numId="10">
    <w:abstractNumId w:val="10"/>
  </w:num>
  <w:num w:numId="11">
    <w:abstractNumId w:val="18"/>
  </w:num>
  <w:num w:numId="12">
    <w:abstractNumId w:val="0"/>
  </w:num>
  <w:num w:numId="13">
    <w:abstractNumId w:val="17"/>
  </w:num>
  <w:num w:numId="14">
    <w:abstractNumId w:val="1"/>
  </w:num>
  <w:num w:numId="15">
    <w:abstractNumId w:val="2"/>
  </w:num>
  <w:num w:numId="16">
    <w:abstractNumId w:val="3"/>
  </w:num>
  <w:num w:numId="17">
    <w:abstractNumId w:val="16"/>
  </w:num>
  <w:num w:numId="18">
    <w:abstractNumId w:val="19"/>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83E7F"/>
    <w:rsid w:val="003A1C03"/>
    <w:rsid w:val="00414627"/>
    <w:rsid w:val="00425D63"/>
    <w:rsid w:val="004643D8"/>
    <w:rsid w:val="00497C24"/>
    <w:rsid w:val="004C7BA5"/>
    <w:rsid w:val="004E5B50"/>
    <w:rsid w:val="004E7628"/>
    <w:rsid w:val="004F48F2"/>
    <w:rsid w:val="0051094B"/>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9257D"/>
    <w:rsid w:val="00FE579E"/>
    <w:rsid w:val="03172004"/>
    <w:rsid w:val="04C9670A"/>
    <w:rsid w:val="05C62F8C"/>
    <w:rsid w:val="06537A11"/>
    <w:rsid w:val="06D96F7C"/>
    <w:rsid w:val="06F86D2B"/>
    <w:rsid w:val="09727863"/>
    <w:rsid w:val="097B0592"/>
    <w:rsid w:val="09E260E6"/>
    <w:rsid w:val="0B4E5E87"/>
    <w:rsid w:val="0C655C90"/>
    <w:rsid w:val="0E3D5D2A"/>
    <w:rsid w:val="0F735BF1"/>
    <w:rsid w:val="0FA4722F"/>
    <w:rsid w:val="0FE752CC"/>
    <w:rsid w:val="10924BE7"/>
    <w:rsid w:val="116B3C5F"/>
    <w:rsid w:val="11E26CF3"/>
    <w:rsid w:val="12714742"/>
    <w:rsid w:val="137E6912"/>
    <w:rsid w:val="15AC7766"/>
    <w:rsid w:val="177730E4"/>
    <w:rsid w:val="17CB120E"/>
    <w:rsid w:val="17CC6E12"/>
    <w:rsid w:val="184C5231"/>
    <w:rsid w:val="18BC599B"/>
    <w:rsid w:val="19457793"/>
    <w:rsid w:val="1991739F"/>
    <w:rsid w:val="19A25F5F"/>
    <w:rsid w:val="1A3B1ED9"/>
    <w:rsid w:val="1ACA00AF"/>
    <w:rsid w:val="1B385BF6"/>
    <w:rsid w:val="1C0C0F5F"/>
    <w:rsid w:val="1C2347C4"/>
    <w:rsid w:val="1C567EE4"/>
    <w:rsid w:val="1CEA0751"/>
    <w:rsid w:val="1D370E31"/>
    <w:rsid w:val="1D8976E5"/>
    <w:rsid w:val="1E867014"/>
    <w:rsid w:val="1ECB30C3"/>
    <w:rsid w:val="1EE36909"/>
    <w:rsid w:val="1F9D0C7D"/>
    <w:rsid w:val="209A7B8A"/>
    <w:rsid w:val="212B5671"/>
    <w:rsid w:val="21BD2A55"/>
    <w:rsid w:val="21FA4F10"/>
    <w:rsid w:val="2231313E"/>
    <w:rsid w:val="22A43D5E"/>
    <w:rsid w:val="237B0B11"/>
    <w:rsid w:val="245F7983"/>
    <w:rsid w:val="291F0B6B"/>
    <w:rsid w:val="293C1219"/>
    <w:rsid w:val="2A9278C6"/>
    <w:rsid w:val="2B104557"/>
    <w:rsid w:val="2B2665A6"/>
    <w:rsid w:val="2B687F60"/>
    <w:rsid w:val="2BC111B6"/>
    <w:rsid w:val="2C622E1D"/>
    <w:rsid w:val="2C764FDC"/>
    <w:rsid w:val="2C7E421C"/>
    <w:rsid w:val="2D760CFF"/>
    <w:rsid w:val="306C3DFF"/>
    <w:rsid w:val="30BB09B0"/>
    <w:rsid w:val="321E77E6"/>
    <w:rsid w:val="328115C0"/>
    <w:rsid w:val="33823728"/>
    <w:rsid w:val="34636514"/>
    <w:rsid w:val="34E52F23"/>
    <w:rsid w:val="35251F39"/>
    <w:rsid w:val="35A03F05"/>
    <w:rsid w:val="35A34EB8"/>
    <w:rsid w:val="368B6281"/>
    <w:rsid w:val="374C2700"/>
    <w:rsid w:val="382C6395"/>
    <w:rsid w:val="39661726"/>
    <w:rsid w:val="39751AB9"/>
    <w:rsid w:val="39AE1450"/>
    <w:rsid w:val="3A045513"/>
    <w:rsid w:val="3BBD6377"/>
    <w:rsid w:val="3CD86007"/>
    <w:rsid w:val="3CE75DFD"/>
    <w:rsid w:val="3E0C5604"/>
    <w:rsid w:val="3EC30E49"/>
    <w:rsid w:val="3F9664B9"/>
    <w:rsid w:val="405E44A4"/>
    <w:rsid w:val="407B4AEB"/>
    <w:rsid w:val="412841FF"/>
    <w:rsid w:val="417F4CE2"/>
    <w:rsid w:val="41BE54EC"/>
    <w:rsid w:val="43B43B06"/>
    <w:rsid w:val="440E1469"/>
    <w:rsid w:val="44605B06"/>
    <w:rsid w:val="45B47BFC"/>
    <w:rsid w:val="462E4E2E"/>
    <w:rsid w:val="46AD785C"/>
    <w:rsid w:val="46DB236F"/>
    <w:rsid w:val="47485522"/>
    <w:rsid w:val="48A01936"/>
    <w:rsid w:val="49E30F40"/>
    <w:rsid w:val="4ACF23F1"/>
    <w:rsid w:val="4B4B4017"/>
    <w:rsid w:val="4CB23EB6"/>
    <w:rsid w:val="4D5465B6"/>
    <w:rsid w:val="4DE30212"/>
    <w:rsid w:val="4E666624"/>
    <w:rsid w:val="4FE91AD9"/>
    <w:rsid w:val="51764AF1"/>
    <w:rsid w:val="534A646B"/>
    <w:rsid w:val="537A2677"/>
    <w:rsid w:val="53BC5212"/>
    <w:rsid w:val="540E684A"/>
    <w:rsid w:val="54141EB4"/>
    <w:rsid w:val="54B10C4C"/>
    <w:rsid w:val="55DC7658"/>
    <w:rsid w:val="56290DCB"/>
    <w:rsid w:val="56FC7A36"/>
    <w:rsid w:val="57F618D2"/>
    <w:rsid w:val="58123047"/>
    <w:rsid w:val="58403763"/>
    <w:rsid w:val="586D6436"/>
    <w:rsid w:val="59733BAF"/>
    <w:rsid w:val="5AC915A2"/>
    <w:rsid w:val="5AF72395"/>
    <w:rsid w:val="5B3B1A2C"/>
    <w:rsid w:val="5BD355E3"/>
    <w:rsid w:val="5DD60DF1"/>
    <w:rsid w:val="5EC925A8"/>
    <w:rsid w:val="5F4F3972"/>
    <w:rsid w:val="5FA07BB2"/>
    <w:rsid w:val="603B1798"/>
    <w:rsid w:val="611F2AAF"/>
    <w:rsid w:val="61663F04"/>
    <w:rsid w:val="61735451"/>
    <w:rsid w:val="64234664"/>
    <w:rsid w:val="657B5933"/>
    <w:rsid w:val="65BF7EAD"/>
    <w:rsid w:val="66923E46"/>
    <w:rsid w:val="67794C0C"/>
    <w:rsid w:val="67B71040"/>
    <w:rsid w:val="68662111"/>
    <w:rsid w:val="68B74A15"/>
    <w:rsid w:val="6A9476F7"/>
    <w:rsid w:val="6B4913A3"/>
    <w:rsid w:val="6C7227EB"/>
    <w:rsid w:val="6DAC6569"/>
    <w:rsid w:val="6E315BD0"/>
    <w:rsid w:val="6E9C573F"/>
    <w:rsid w:val="6ECB3ED6"/>
    <w:rsid w:val="6F9E78D9"/>
    <w:rsid w:val="70291F88"/>
    <w:rsid w:val="73214465"/>
    <w:rsid w:val="73B61711"/>
    <w:rsid w:val="74252D60"/>
    <w:rsid w:val="752513ED"/>
    <w:rsid w:val="755A25BE"/>
    <w:rsid w:val="75E400EC"/>
    <w:rsid w:val="784B52C6"/>
    <w:rsid w:val="795124C5"/>
    <w:rsid w:val="79CC6228"/>
    <w:rsid w:val="7AD70DE5"/>
    <w:rsid w:val="7BAF1346"/>
    <w:rsid w:val="7BD539FF"/>
    <w:rsid w:val="7C6F749A"/>
    <w:rsid w:val="7C94724B"/>
    <w:rsid w:val="7CA12D03"/>
    <w:rsid w:val="7D012C11"/>
    <w:rsid w:val="7E7C035F"/>
    <w:rsid w:val="7E9E053D"/>
    <w:rsid w:val="7EBE32F3"/>
    <w:rsid w:val="7FFD3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link w:val="151"/>
    <w:unhideWhenUsed/>
    <w:qFormat/>
    <w:uiPriority w:val="0"/>
    <w:pPr>
      <w:spacing w:before="0" w:beforeAutospacing="1" w:after="0" w:afterAutospacing="1"/>
      <w:jc w:val="left"/>
    </w:pPr>
    <w:rPr>
      <w:rFonts w:hint="eastAsia" w:ascii="SimSun" w:hAnsi="SimSun" w:eastAsia="SimSun" w:cs="SimSun"/>
      <w:b/>
      <w:bCs/>
      <w:color w:val="2E75B6" w:themeColor="accent1" w:themeShade="BF"/>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52"/>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2 Car"/>
    <w:basedOn w:val="11"/>
    <w:link w:val="3"/>
    <w:qFormat/>
    <w:uiPriority w:val="9"/>
    <w:rPr>
      <w:rFonts w:asciiTheme="majorAscii" w:hAnsiTheme="majorAscii" w:eastAsiaTheme="majorEastAsia" w:cstheme="majorBidi"/>
      <w:color w:val="2E75B6" w:themeColor="accent1" w:themeShade="BF"/>
      <w:sz w:val="26"/>
      <w:szCs w:val="26"/>
      <w:lang w:val="es-ES" w:eastAsia="en-US"/>
    </w:rPr>
  </w:style>
  <w:style w:type="character" w:customStyle="1" w:styleId="152">
    <w:name w:val="Título 4 Char"/>
    <w:link w:val="5"/>
    <w:qFormat/>
    <w:uiPriority w:val="0"/>
    <w:rPr>
      <w:rFonts w:hint="eastAsia" w:ascii="SimSun" w:hAnsi="SimSun" w:eastAsia="SimSun" w:cs="SimSun"/>
      <w:b/>
      <w:bCs/>
      <w:kern w:val="0"/>
      <w:sz w:val="24"/>
      <w:szCs w:val="24"/>
      <w:lang w:val="en-US" w:eastAsia="zh-CN" w:bidi="ar"/>
    </w:rPr>
  </w:style>
  <w:style w:type="character" w:customStyle="1" w:styleId="153">
    <w:name w:val="fontstyle01"/>
    <w:qFormat/>
    <w:uiPriority w:val="0"/>
    <w:rPr>
      <w:rFonts w:ascii="Times-Italic" w:hAnsi="Times-Italic" w:eastAsia="Times-Italic" w:cs="Times-Italic"/>
      <w:i/>
      <w:iCs/>
      <w:color w:val="000000"/>
      <w:sz w:val="24"/>
      <w:szCs w:val="24"/>
    </w:rPr>
  </w:style>
  <w:style w:type="character" w:customStyle="1" w:styleId="154">
    <w:name w:val="fontstyle21"/>
    <w:qFormat/>
    <w:uiPriority w:val="0"/>
    <w:rPr>
      <w:rFonts w:ascii="Times-Roman" w:hAnsi="Times-Roman" w:eastAsia="Times-Roman" w:cs="Times-Roman"/>
      <w:color w:val="000000"/>
      <w:sz w:val="24"/>
      <w:szCs w:val="24"/>
    </w:rPr>
  </w:style>
  <w:style w:type="character" w:customStyle="1" w:styleId="155">
    <w:name w:val="fontstyle31"/>
    <w:qFormat/>
    <w:uiPriority w:val="0"/>
    <w:rPr>
      <w:rFonts w:ascii="Courier" w:hAnsi="Courier" w:cs="Courier"/>
      <w:color w:val="000000"/>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5" Type="http://schemas.openxmlformats.org/officeDocument/2006/relationships/fontTable" Target="fontTable.xml"/><Relationship Id="rId44" Type="http://schemas.openxmlformats.org/officeDocument/2006/relationships/numbering" Target="numbering.xml"/><Relationship Id="rId43" Type="http://schemas.openxmlformats.org/officeDocument/2006/relationships/customXml" Target="../customXml/item1.xml"/><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GIF"/><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GIF"/><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GIF"/><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2023-04-20T07:09:00Z</dcterms:created>
  <dc:creator>google1598786652</dc:creator>
  <cp:lastModifiedBy>google1598786652</cp:lastModifiedBy>
  <dcterms:modified xsi:type="dcterms:W3CDTF">2023-05-23T08:16:48Z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95068FC965774CD88F4F6ECBE64DF1E3</vt:lpwstr>
  </property>
</Properties>
</file>